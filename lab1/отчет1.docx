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5C8AE3F5" w:rsidR="00AC0D66" w:rsidRPr="00395A55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395A55" w:rsidRPr="00395A55">
        <w:rPr>
          <w:rFonts w:ascii="Times New Roman" w:hAnsi="Times New Roman"/>
          <w:b/>
          <w:sz w:val="28"/>
          <w:szCs w:val="28"/>
        </w:rPr>
        <w:t>1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446FD30D" w14:textId="77777777" w:rsidR="00395A55" w:rsidRPr="00395A55" w:rsidRDefault="00AC0D66" w:rsidP="00395A55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395A55" w:rsidRPr="00395A55">
        <w:rPr>
          <w:rFonts w:ascii="Times New Roman" w:hAnsi="Times New Roman"/>
          <w:color w:val="000000"/>
          <w:sz w:val="28"/>
          <w:szCs w:val="28"/>
        </w:rPr>
        <w:t xml:space="preserve">Разработка серверной части информационной системы </w:t>
      </w:r>
    </w:p>
    <w:p w14:paraId="23AC9DA5" w14:textId="1100640E" w:rsidR="00AC0D66" w:rsidRPr="00395A55" w:rsidRDefault="00395A55" w:rsidP="00395A55">
      <w:pPr>
        <w:spacing w:after="0" w:line="240" w:lineRule="auto"/>
        <w:jc w:val="center"/>
        <w:rPr>
          <w:lang w:val="en-US"/>
        </w:rPr>
      </w:pPr>
      <w:r w:rsidRPr="00395A55">
        <w:rPr>
          <w:rFonts w:ascii="Times New Roman" w:hAnsi="Times New Roman"/>
          <w:color w:val="000000"/>
          <w:sz w:val="28"/>
          <w:szCs w:val="28"/>
        </w:rPr>
        <w:t>в</w:t>
      </w:r>
      <w:r w:rsidRPr="00395A5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95A55">
        <w:rPr>
          <w:rFonts w:ascii="Times New Roman" w:hAnsi="Times New Roman"/>
          <w:color w:val="000000"/>
          <w:sz w:val="28"/>
          <w:szCs w:val="28"/>
        </w:rPr>
        <w:t>СУБД</w:t>
      </w:r>
      <w:r w:rsidRPr="00395A5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395A55">
        <w:rPr>
          <w:rFonts w:ascii="Times New Roman" w:hAnsi="Times New Roman"/>
          <w:i/>
          <w:iCs/>
          <w:color w:val="000000"/>
          <w:sz w:val="28"/>
          <w:szCs w:val="28"/>
          <w:lang w:val="en-US"/>
        </w:rPr>
        <w:t>MS SQL Server</w:t>
      </w:r>
      <w:r w:rsidR="00AC0D66" w:rsidRPr="00395A55">
        <w:rPr>
          <w:color w:val="000000"/>
          <w:sz w:val="28"/>
          <w:szCs w:val="28"/>
          <w:lang w:val="en-US"/>
        </w:rPr>
        <w:t>»</w:t>
      </w:r>
    </w:p>
    <w:p w14:paraId="302885C7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DA0FE09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43E5179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5C85D42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2AE7FB3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B65BDE2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1932685C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DDA626B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7DFE8A45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290B6C62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3649B40F" w14:textId="77777777" w:rsidR="00AC0D66" w:rsidRPr="00395A55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0794206A" w:rsidR="00E0301F" w:rsidRDefault="00F02D8F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Бондарев Е.Ю</w:t>
      </w:r>
      <w:r w:rsidR="00CF3E68">
        <w:rPr>
          <w:rFonts w:ascii="Times New Roman" w:hAnsi="Times New Roman"/>
          <w:sz w:val="28"/>
          <w:szCs w:val="28"/>
        </w:rPr>
        <w:t>.</w:t>
      </w:r>
    </w:p>
    <w:p w14:paraId="12D8AFC5" w14:textId="5F3B3F1D" w:rsidR="00AC0D66" w:rsidRPr="00395A55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395A55">
        <w:rPr>
          <w:rFonts w:ascii="Times New Roman" w:hAnsi="Times New Roman"/>
          <w:sz w:val="28"/>
          <w:szCs w:val="28"/>
        </w:rPr>
        <w:t>ректор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0CC517CB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395A55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395A55" w:rsidRPr="00395A55">
        <w:rPr>
          <w:rFonts w:ascii="Times New Roman" w:hAnsi="Times New Roman"/>
          <w:bCs/>
          <w:sz w:val="28"/>
          <w:szCs w:val="28"/>
        </w:rPr>
        <w:t xml:space="preserve">разработать серверную часть клиент-серверной информационной системы, основанной на базе данных в заданной предметной области средствами СУБД </w:t>
      </w:r>
      <w:r w:rsidR="00395A55" w:rsidRPr="00395A55">
        <w:rPr>
          <w:rFonts w:ascii="Times New Roman" w:hAnsi="Times New Roman"/>
          <w:bCs/>
          <w:i/>
          <w:iCs/>
          <w:sz w:val="28"/>
          <w:szCs w:val="28"/>
        </w:rPr>
        <w:t>MS SQL Server</w:t>
      </w:r>
      <w:r w:rsidR="00395A55" w:rsidRPr="00395A55">
        <w:rPr>
          <w:rFonts w:ascii="Times New Roman" w:hAnsi="Times New Roman"/>
          <w:bCs/>
          <w:sz w:val="28"/>
          <w:szCs w:val="28"/>
        </w:rPr>
        <w:t>.</w:t>
      </w:r>
    </w:p>
    <w:p w14:paraId="56DF2928" w14:textId="77777777" w:rsidR="00E73DF9" w:rsidRPr="00520CB3" w:rsidRDefault="00E73DF9" w:rsidP="00520CB3">
      <w:pPr>
        <w:spacing w:after="0" w:line="24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7CF0B876" w14:textId="1DB46C20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 </w:t>
      </w:r>
      <w:r w:rsidRPr="00395A55">
        <w:rPr>
          <w:rFonts w:ascii="Times New Roman" w:hAnsi="Times New Roman"/>
          <w:sz w:val="28"/>
          <w:szCs w:val="28"/>
        </w:rPr>
        <w:t>Разработать логическую модель реляционной базы данных, моделирующую предметную область согласно своему варианту задания. Структура БД должна быть нормализована – таблицы должны удовлетворять требованиям третьей нормальной формы.</w:t>
      </w:r>
    </w:p>
    <w:p w14:paraId="39E188F2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 xml:space="preserve">2. Создать базу данных и таблицы в СУБД </w:t>
      </w:r>
      <w:r w:rsidRPr="00395A55">
        <w:rPr>
          <w:rFonts w:ascii="Times New Roman" w:hAnsi="Times New Roman"/>
          <w:i/>
          <w:iCs/>
          <w:sz w:val="28"/>
          <w:szCs w:val="28"/>
        </w:rPr>
        <w:t>MS SQL Server</w:t>
      </w:r>
      <w:r w:rsidRPr="00395A55">
        <w:rPr>
          <w:rFonts w:ascii="Times New Roman" w:hAnsi="Times New Roman"/>
          <w:sz w:val="28"/>
          <w:szCs w:val="28"/>
        </w:rPr>
        <w:t xml:space="preserve"> и заполнить их тестовым набором данных, для этого написать </w:t>
      </w:r>
      <w:proofErr w:type="spellStart"/>
      <w:r w:rsidRPr="00395A55">
        <w:rPr>
          <w:rFonts w:ascii="Times New Roman" w:hAnsi="Times New Roman"/>
          <w:i/>
          <w:iCs/>
          <w:sz w:val="28"/>
          <w:szCs w:val="28"/>
        </w:rPr>
        <w:t>Transact</w:t>
      </w:r>
      <w:proofErr w:type="spellEnd"/>
      <w:r w:rsidRPr="00395A55">
        <w:rPr>
          <w:rFonts w:ascii="Times New Roman" w:hAnsi="Times New Roman"/>
          <w:i/>
          <w:iCs/>
          <w:sz w:val="28"/>
          <w:szCs w:val="28"/>
        </w:rPr>
        <w:t xml:space="preserve"> SQL</w:t>
      </w:r>
      <w:r w:rsidRPr="00395A55">
        <w:rPr>
          <w:rFonts w:ascii="Times New Roman" w:hAnsi="Times New Roman"/>
          <w:sz w:val="28"/>
          <w:szCs w:val="28"/>
        </w:rPr>
        <w:t xml:space="preserve"> скрипт:</w:t>
      </w:r>
    </w:p>
    <w:p w14:paraId="1C4F6BFB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 xml:space="preserve">2.1. Создания базы данных и ее таблиц. </w:t>
      </w:r>
    </w:p>
    <w:p w14:paraId="2DEE3B46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При создании таблиц должны быть назначены первичные и внешние ключи и установлены необходимые ограничения целостности данных. Наименования таблиц и полей давать в соответствии с соглашением об именовании этих объектов.</w:t>
      </w:r>
    </w:p>
    <w:p w14:paraId="2764C406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 xml:space="preserve">2.2. Заполнения не менее чем трех таблиц БД данными (см. пример внутри этого электронного курса). </w:t>
      </w:r>
    </w:p>
    <w:p w14:paraId="5FC0DA9E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При выборе таблиц для заполнения тестовыми наборами руководствоваться следующим:</w:t>
      </w:r>
    </w:p>
    <w:p w14:paraId="048FC155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выбранные таблицы должны содержать основную информацию, касающиеся предметной области приложения;</w:t>
      </w:r>
    </w:p>
    <w:p w14:paraId="19F89CDE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таблицы должны быть связаны непосредственно;</w:t>
      </w:r>
    </w:p>
    <w:p w14:paraId="71A6B2F5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следует воздерживаться от выбора таблиц, характеризующих кадровую подсистему приложения (данные о сотрудниках и их должностях);</w:t>
      </w:r>
    </w:p>
    <w:p w14:paraId="232C57B1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не менее, чем одна таблица должна находиться в схеме базы данных на стороне отношения «многие».</w:t>
      </w:r>
    </w:p>
    <w:p w14:paraId="772CF059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При этом заполнение осуществлять в следующем порядке: сначала генерируются данные для таблиц на стороне отношения «один» (таблицы- «справочники»), потом – в таблицы на стороне отношения «многие» («оперативные таблицы»).</w:t>
      </w:r>
    </w:p>
    <w:p w14:paraId="120D7860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БД заполнить записями в количестве, необходимом для отладки и демонстрации возможностей приложения. Таблицы на стороне отношения один должны содержать не менее 500 записей, таблице на стороне отношения многие должны содержать не менее 20000 записей.</w:t>
      </w:r>
    </w:p>
    <w:p w14:paraId="29CFC009" w14:textId="77777777" w:rsidR="00395A55" w:rsidRP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 xml:space="preserve">3. Создать с использованием средств </w:t>
      </w:r>
      <w:proofErr w:type="spellStart"/>
      <w:r w:rsidRPr="00395A55">
        <w:rPr>
          <w:rFonts w:ascii="Times New Roman" w:hAnsi="Times New Roman"/>
          <w:i/>
          <w:iCs/>
          <w:sz w:val="28"/>
          <w:szCs w:val="28"/>
        </w:rPr>
        <w:t>Transact</w:t>
      </w:r>
      <w:proofErr w:type="spellEnd"/>
      <w:r w:rsidRPr="00395A55">
        <w:rPr>
          <w:rFonts w:ascii="Times New Roman" w:hAnsi="Times New Roman"/>
          <w:i/>
          <w:iCs/>
          <w:sz w:val="28"/>
          <w:szCs w:val="28"/>
        </w:rPr>
        <w:t xml:space="preserve"> SQL</w:t>
      </w:r>
      <w:r w:rsidRPr="00395A55">
        <w:rPr>
          <w:rFonts w:ascii="Times New Roman" w:hAnsi="Times New Roman"/>
          <w:sz w:val="28"/>
          <w:szCs w:val="28"/>
        </w:rPr>
        <w:t xml:space="preserve"> представления, позволяющие отображать данные в удобном для пользователя виде, и заменяющие часто используемые запросы на выборку из двух и более связанных таблиц.</w:t>
      </w:r>
    </w:p>
    <w:p w14:paraId="44F826F2" w14:textId="4F643B26" w:rsidR="00E73DF9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95A55">
        <w:rPr>
          <w:rFonts w:ascii="Times New Roman" w:hAnsi="Times New Roman"/>
          <w:sz w:val="28"/>
          <w:szCs w:val="28"/>
        </w:rPr>
        <w:t>4. Написать не менее трех хранимых процедур с параметрами для вставки и (или) обновление данных в таблицы базы данных.</w:t>
      </w:r>
    </w:p>
    <w:p w14:paraId="533E0608" w14:textId="02DDFCD2" w:rsidR="000E4390" w:rsidRPr="00821466" w:rsidRDefault="00821466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задания указан на рисунке 1.</w:t>
      </w:r>
    </w:p>
    <w:p w14:paraId="17AA2F15" w14:textId="72278B00" w:rsidR="000E4390" w:rsidRDefault="000E4390" w:rsidP="000E4390">
      <w:pPr>
        <w:suppressAutoHyphens/>
        <w:spacing w:after="0"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384D4D1" w14:textId="5C72CE2F" w:rsidR="000E4390" w:rsidRPr="000B6005" w:rsidRDefault="000B6005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0B6005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3B5CC302" wp14:editId="745AC988">
            <wp:extent cx="5940425" cy="1931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F330" w14:textId="1938ABB4" w:rsidR="00395A55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2E1FE0B3" w14:textId="66E76E61" w:rsidR="00821466" w:rsidRDefault="00BA4049" w:rsidP="0082146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="00821466">
        <w:rPr>
          <w:rFonts w:ascii="Times New Roman" w:hAnsi="Times New Roman"/>
          <w:sz w:val="28"/>
          <w:szCs w:val="28"/>
        </w:rPr>
        <w:t xml:space="preserve"> – Вариант задания</w:t>
      </w:r>
    </w:p>
    <w:p w14:paraId="5BD800B3" w14:textId="77777777" w:rsidR="00395A55" w:rsidRPr="00520CB3" w:rsidRDefault="00395A55" w:rsidP="00395A55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EFAF3EB" w14:textId="4D493174" w:rsidR="00471C3A" w:rsidRDefault="00471C3A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0BFB06A9" w14:textId="77777777" w:rsidR="00EF4A26" w:rsidRPr="008D0FD9" w:rsidRDefault="00EF4A26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DA0DCC4" w14:textId="52A5B0AA" w:rsidR="00B97A16" w:rsidRDefault="000B6005" w:rsidP="000E4390">
      <w:pPr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 w:rsidRPr="000B6005">
        <w:rPr>
          <w:rFonts w:ascii="Times New Roman" w:hAnsi="Times New Roman"/>
          <w:sz w:val="28"/>
          <w:szCs w:val="28"/>
        </w:rPr>
        <w:t>В начале процес</w:t>
      </w:r>
      <w:r>
        <w:rPr>
          <w:rFonts w:ascii="Times New Roman" w:hAnsi="Times New Roman"/>
          <w:sz w:val="28"/>
          <w:szCs w:val="28"/>
        </w:rPr>
        <w:t xml:space="preserve">са проектирования базы данных была создана таблица </w:t>
      </w:r>
      <w:r w:rsidRPr="000B6005">
        <w:rPr>
          <w:rFonts w:ascii="Times New Roman" w:hAnsi="Times New Roman"/>
          <w:sz w:val="28"/>
          <w:szCs w:val="28"/>
        </w:rPr>
        <w:t xml:space="preserve">с названием </w:t>
      </w:r>
      <w:r w:rsidRPr="000B6005">
        <w:rPr>
          <w:rFonts w:ascii="Times New Roman" w:hAnsi="Times New Roman"/>
          <w:i/>
          <w:sz w:val="28"/>
          <w:szCs w:val="28"/>
        </w:rPr>
        <w:t>"</w:t>
      </w:r>
      <w:proofErr w:type="spellStart"/>
      <w:r w:rsidRPr="000B6005">
        <w:rPr>
          <w:rFonts w:ascii="Times New Roman" w:hAnsi="Times New Roman"/>
          <w:i/>
          <w:sz w:val="28"/>
          <w:szCs w:val="28"/>
        </w:rPr>
        <w:t>PublicationType</w:t>
      </w:r>
      <w:proofErr w:type="spellEnd"/>
      <w:r w:rsidRPr="000B6005">
        <w:rPr>
          <w:rFonts w:ascii="Times New Roman" w:hAnsi="Times New Roman"/>
          <w:i/>
          <w:sz w:val="28"/>
          <w:szCs w:val="28"/>
        </w:rPr>
        <w:t>",</w:t>
      </w:r>
      <w:r w:rsidRPr="000B6005">
        <w:rPr>
          <w:rFonts w:ascii="Times New Roman" w:hAnsi="Times New Roman"/>
          <w:sz w:val="28"/>
          <w:szCs w:val="28"/>
        </w:rPr>
        <w:t xml:space="preserve"> которая разработана с целью создания перечисления основных типов изданий </w:t>
      </w:r>
      <w:r>
        <w:rPr>
          <w:rFonts w:ascii="Times New Roman" w:hAnsi="Times New Roman"/>
          <w:sz w:val="28"/>
          <w:szCs w:val="28"/>
        </w:rPr>
        <w:t>(</w:t>
      </w:r>
      <w:r w:rsidRPr="000B6005">
        <w:rPr>
          <w:rFonts w:ascii="Times New Roman" w:hAnsi="Times New Roman"/>
          <w:sz w:val="28"/>
          <w:szCs w:val="28"/>
        </w:rPr>
        <w:t>газеты и журналы</w:t>
      </w:r>
      <w:r>
        <w:rPr>
          <w:rFonts w:ascii="Times New Roman" w:hAnsi="Times New Roman"/>
          <w:sz w:val="28"/>
          <w:szCs w:val="28"/>
        </w:rPr>
        <w:t>)</w:t>
      </w:r>
      <w:r w:rsidRPr="000B6005">
        <w:rPr>
          <w:rFonts w:ascii="Times New Roman" w:hAnsi="Times New Roman"/>
          <w:sz w:val="28"/>
          <w:szCs w:val="28"/>
        </w:rPr>
        <w:t>. Это было сделано с учетом необходимости добавлени</w:t>
      </w:r>
      <w:r>
        <w:rPr>
          <w:rFonts w:ascii="Times New Roman" w:hAnsi="Times New Roman"/>
          <w:sz w:val="28"/>
          <w:szCs w:val="28"/>
        </w:rPr>
        <w:t>я новых типов изданий в будущем</w:t>
      </w:r>
      <w:r w:rsidR="00CD617F">
        <w:rPr>
          <w:rFonts w:ascii="Times New Roman" w:hAnsi="Times New Roman"/>
          <w:sz w:val="28"/>
          <w:szCs w:val="28"/>
        </w:rPr>
        <w:t xml:space="preserve">. </w:t>
      </w:r>
      <w:r w:rsidR="0089655F">
        <w:rPr>
          <w:rFonts w:ascii="Times New Roman" w:hAnsi="Times New Roman"/>
          <w:sz w:val="28"/>
          <w:szCs w:val="28"/>
        </w:rPr>
        <w:t>Пример таблицы указан на рисунке 2. Листинг создания этой таблицы указана в приложении А.</w:t>
      </w:r>
    </w:p>
    <w:p w14:paraId="5143AE84" w14:textId="73DE2B5F" w:rsidR="0089655F" w:rsidRDefault="0089655F" w:rsidP="00C12D8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60ED169" w14:textId="4ECF3F51" w:rsidR="0089655F" w:rsidRDefault="006407C8" w:rsidP="008965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407C8">
        <w:rPr>
          <w:rFonts w:ascii="Times New Roman" w:hAnsi="Times New Roman"/>
          <w:sz w:val="28"/>
          <w:szCs w:val="28"/>
        </w:rPr>
        <w:drawing>
          <wp:inline distT="0" distB="0" distL="0" distR="0" wp14:anchorId="1027EC2F" wp14:editId="00A4D6C0">
            <wp:extent cx="1787525" cy="64749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425" b="-1"/>
                    <a:stretch/>
                  </pic:blipFill>
                  <pic:spPr bwMode="auto">
                    <a:xfrm>
                      <a:off x="0" y="0"/>
                      <a:ext cx="1792014" cy="649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CEFC6" w14:textId="77777777" w:rsidR="006407C8" w:rsidRDefault="006407C8" w:rsidP="008965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E79DB5" w14:textId="685E0E3C" w:rsidR="0089655F" w:rsidRPr="000F37EC" w:rsidRDefault="0089655F" w:rsidP="0089655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Пример таблицы </w:t>
      </w:r>
      <w:proofErr w:type="spellStart"/>
      <w:r w:rsidR="008A26F9" w:rsidRPr="000B6005">
        <w:rPr>
          <w:rFonts w:ascii="Times New Roman" w:hAnsi="Times New Roman"/>
          <w:i/>
          <w:sz w:val="28"/>
          <w:szCs w:val="28"/>
        </w:rPr>
        <w:t>PublicationType</w:t>
      </w:r>
      <w:proofErr w:type="spellEnd"/>
    </w:p>
    <w:p w14:paraId="6D365DB5" w14:textId="40D6B6AC" w:rsidR="000E4390" w:rsidRDefault="000E4390" w:rsidP="0089655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082AC585" w14:textId="3126A236" w:rsidR="0089655F" w:rsidRDefault="000F37EC" w:rsidP="000F37EC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была создана таблица</w:t>
      </w:r>
      <w:r w:rsidRPr="000F37EC">
        <w:rPr>
          <w:rFonts w:ascii="Times New Roman" w:hAnsi="Times New Roman"/>
          <w:sz w:val="28"/>
          <w:szCs w:val="28"/>
        </w:rPr>
        <w:t xml:space="preserve"> с названием </w:t>
      </w:r>
      <w:r w:rsidRPr="000F37EC">
        <w:rPr>
          <w:rFonts w:ascii="Times New Roman" w:hAnsi="Times New Roman"/>
          <w:i/>
          <w:sz w:val="28"/>
          <w:szCs w:val="28"/>
        </w:rPr>
        <w:t>"</w:t>
      </w:r>
      <w:proofErr w:type="spellStart"/>
      <w:r w:rsidRPr="000F37EC">
        <w:rPr>
          <w:rFonts w:ascii="Times New Roman" w:hAnsi="Times New Roman"/>
          <w:i/>
          <w:sz w:val="28"/>
          <w:szCs w:val="28"/>
        </w:rPr>
        <w:t>Publication</w:t>
      </w:r>
      <w:proofErr w:type="spellEnd"/>
      <w:r w:rsidRPr="000F37EC">
        <w:rPr>
          <w:rFonts w:ascii="Times New Roman" w:hAnsi="Times New Roman"/>
          <w:i/>
          <w:sz w:val="28"/>
          <w:szCs w:val="28"/>
        </w:rPr>
        <w:t>"</w:t>
      </w:r>
      <w:r w:rsidRPr="000F37EC">
        <w:rPr>
          <w:rFonts w:ascii="Times New Roman" w:hAnsi="Times New Roman"/>
          <w:sz w:val="28"/>
          <w:szCs w:val="28"/>
        </w:rPr>
        <w:t>, в которой содержи</w:t>
      </w:r>
      <w:r>
        <w:rPr>
          <w:rFonts w:ascii="Times New Roman" w:hAnsi="Times New Roman"/>
          <w:sz w:val="28"/>
          <w:szCs w:val="28"/>
        </w:rPr>
        <w:t xml:space="preserve">тся </w:t>
      </w:r>
      <w:r w:rsidRPr="000F37EC">
        <w:rPr>
          <w:rFonts w:ascii="Times New Roman" w:hAnsi="Times New Roman"/>
          <w:sz w:val="28"/>
          <w:szCs w:val="28"/>
        </w:rPr>
        <w:t xml:space="preserve">информация о изданиях, такая как цена, название и тип. Эта таблица устанавливает связь таблицей </w:t>
      </w:r>
      <w:r w:rsidRPr="000F37EC">
        <w:rPr>
          <w:rFonts w:ascii="Times New Roman" w:hAnsi="Times New Roman"/>
          <w:i/>
          <w:sz w:val="28"/>
          <w:szCs w:val="28"/>
        </w:rPr>
        <w:t>"</w:t>
      </w:r>
      <w:proofErr w:type="spellStart"/>
      <w:r w:rsidRPr="000F37EC">
        <w:rPr>
          <w:rFonts w:ascii="Times New Roman" w:hAnsi="Times New Roman"/>
          <w:i/>
          <w:sz w:val="28"/>
          <w:szCs w:val="28"/>
        </w:rPr>
        <w:t>PublicationType</w:t>
      </w:r>
      <w:proofErr w:type="spellEnd"/>
      <w:r w:rsidRPr="000F37EC">
        <w:rPr>
          <w:rFonts w:ascii="Times New Roman" w:hAnsi="Times New Roman"/>
          <w:i/>
          <w:sz w:val="28"/>
          <w:szCs w:val="28"/>
        </w:rPr>
        <w:t>",</w:t>
      </w:r>
      <w:r w:rsidRPr="000F37EC">
        <w:rPr>
          <w:rFonts w:ascii="Times New Roman" w:hAnsi="Times New Roman"/>
          <w:sz w:val="28"/>
          <w:szCs w:val="28"/>
        </w:rPr>
        <w:t xml:space="preserve"> которая </w:t>
      </w:r>
      <w:r>
        <w:rPr>
          <w:rFonts w:ascii="Times New Roman" w:hAnsi="Times New Roman"/>
          <w:sz w:val="28"/>
          <w:szCs w:val="28"/>
        </w:rPr>
        <w:t>была описана выше</w:t>
      </w:r>
      <w:r w:rsidRPr="000F37E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F37EC">
        <w:rPr>
          <w:rFonts w:ascii="Times New Roman" w:hAnsi="Times New Roman"/>
          <w:sz w:val="28"/>
          <w:szCs w:val="28"/>
        </w:rPr>
        <w:t xml:space="preserve">Чтобы заполнить таблицу </w:t>
      </w:r>
      <w:r w:rsidRPr="000F37EC">
        <w:rPr>
          <w:rFonts w:ascii="Times New Roman" w:hAnsi="Times New Roman"/>
          <w:i/>
          <w:sz w:val="28"/>
          <w:szCs w:val="28"/>
        </w:rPr>
        <w:t>"</w:t>
      </w:r>
      <w:proofErr w:type="spellStart"/>
      <w:r w:rsidRPr="000F37EC">
        <w:rPr>
          <w:rFonts w:ascii="Times New Roman" w:hAnsi="Times New Roman"/>
          <w:i/>
          <w:sz w:val="28"/>
          <w:szCs w:val="28"/>
        </w:rPr>
        <w:t>Publication</w:t>
      </w:r>
      <w:proofErr w:type="spellEnd"/>
      <w:r w:rsidRPr="000F37EC">
        <w:rPr>
          <w:rFonts w:ascii="Times New Roman" w:hAnsi="Times New Roman"/>
          <w:i/>
          <w:sz w:val="28"/>
          <w:szCs w:val="28"/>
        </w:rPr>
        <w:t xml:space="preserve">" </w:t>
      </w:r>
      <w:r w:rsidRPr="000F37EC">
        <w:rPr>
          <w:rFonts w:ascii="Times New Roman" w:hAnsi="Times New Roman"/>
          <w:sz w:val="28"/>
          <w:szCs w:val="28"/>
        </w:rPr>
        <w:t>с данными,</w:t>
      </w:r>
      <w:r>
        <w:rPr>
          <w:rFonts w:ascii="Times New Roman" w:hAnsi="Times New Roman"/>
          <w:sz w:val="28"/>
          <w:szCs w:val="28"/>
        </w:rPr>
        <w:t xml:space="preserve"> была создана виртуальная таблица</w:t>
      </w:r>
      <w:r w:rsidRPr="000F37EC">
        <w:rPr>
          <w:rFonts w:ascii="Times New Roman" w:hAnsi="Times New Roman"/>
          <w:sz w:val="28"/>
          <w:szCs w:val="28"/>
        </w:rPr>
        <w:t xml:space="preserve">, содержащую названия изданий. Эти названия были добавлены в таблицу </w:t>
      </w:r>
      <w:r w:rsidRPr="000F37EC">
        <w:rPr>
          <w:rFonts w:ascii="Times New Roman" w:hAnsi="Times New Roman"/>
          <w:i/>
          <w:sz w:val="28"/>
          <w:szCs w:val="28"/>
        </w:rPr>
        <w:t>"</w:t>
      </w:r>
      <w:proofErr w:type="spellStart"/>
      <w:r w:rsidRPr="000F37EC">
        <w:rPr>
          <w:rFonts w:ascii="Times New Roman" w:hAnsi="Times New Roman"/>
          <w:i/>
          <w:sz w:val="28"/>
          <w:szCs w:val="28"/>
        </w:rPr>
        <w:t>Publication</w:t>
      </w:r>
      <w:proofErr w:type="spellEnd"/>
      <w:r w:rsidRPr="000F37EC">
        <w:rPr>
          <w:rFonts w:ascii="Times New Roman" w:hAnsi="Times New Roman"/>
          <w:i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в случайном порядке</w:t>
      </w:r>
      <w:r w:rsidR="006C6A8F">
        <w:rPr>
          <w:rFonts w:ascii="Times New Roman" w:hAnsi="Times New Roman"/>
          <w:sz w:val="28"/>
          <w:szCs w:val="28"/>
        </w:rPr>
        <w:t>.</w:t>
      </w:r>
      <w:r w:rsidR="00BE689C">
        <w:rPr>
          <w:rFonts w:ascii="Times New Roman" w:hAnsi="Times New Roman"/>
          <w:sz w:val="28"/>
          <w:szCs w:val="28"/>
        </w:rPr>
        <w:t xml:space="preserve"> Пример таблицы </w:t>
      </w:r>
      <w:r w:rsidR="006C6A8F">
        <w:rPr>
          <w:rFonts w:ascii="Times New Roman" w:hAnsi="Times New Roman"/>
          <w:sz w:val="28"/>
          <w:szCs w:val="28"/>
        </w:rPr>
        <w:t>указан на рисунке 3. Листинг создания этой таблицы указана в приложении А.</w:t>
      </w:r>
    </w:p>
    <w:p w14:paraId="5F6E1FFD" w14:textId="62A35160" w:rsidR="006C6A8F" w:rsidRDefault="006C6A8F" w:rsidP="0089655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2E75B6AE" w14:textId="61A7239E" w:rsidR="006C6A8F" w:rsidRDefault="00E8226C" w:rsidP="006C6A8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8226C">
        <w:rPr>
          <w:rFonts w:ascii="Times New Roman" w:hAnsi="Times New Roman"/>
          <w:sz w:val="28"/>
          <w:szCs w:val="28"/>
        </w:rPr>
        <w:drawing>
          <wp:inline distT="0" distB="0" distL="0" distR="0" wp14:anchorId="640E3F96" wp14:editId="52773CA9">
            <wp:extent cx="1916819" cy="133985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9862" cy="134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D433" w14:textId="77F5A8E8" w:rsidR="006C6A8F" w:rsidRDefault="006C6A8F" w:rsidP="006C6A8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5DD57A" w14:textId="33B692EF" w:rsidR="006C6A8F" w:rsidRPr="00B72C55" w:rsidRDefault="006C6A8F" w:rsidP="006C6A8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Пример таблицы </w:t>
      </w:r>
      <w:proofErr w:type="spellStart"/>
      <w:r w:rsidR="00E8226C" w:rsidRPr="000F37EC">
        <w:rPr>
          <w:rFonts w:ascii="Times New Roman" w:hAnsi="Times New Roman"/>
          <w:i/>
          <w:sz w:val="28"/>
          <w:szCs w:val="28"/>
        </w:rPr>
        <w:t>Publication</w:t>
      </w:r>
      <w:proofErr w:type="spellEnd"/>
    </w:p>
    <w:p w14:paraId="7BA55D33" w14:textId="11F55887" w:rsidR="006C6A8F" w:rsidRPr="00B72C55" w:rsidRDefault="006C6A8F" w:rsidP="006C6A8F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205ED994" w14:textId="600E118C" w:rsidR="00807263" w:rsidRPr="00807263" w:rsidRDefault="00807263" w:rsidP="00807263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0" w:name="_Hlk146144331"/>
      <w:r>
        <w:rPr>
          <w:rFonts w:ascii="Times New Roman" w:hAnsi="Times New Roman"/>
          <w:sz w:val="28"/>
          <w:szCs w:val="28"/>
        </w:rPr>
        <w:t xml:space="preserve">После была разработана таблица </w:t>
      </w:r>
      <w:r w:rsidRPr="00807263">
        <w:rPr>
          <w:rFonts w:ascii="Times New Roman" w:hAnsi="Times New Roman"/>
          <w:i/>
          <w:sz w:val="28"/>
          <w:szCs w:val="28"/>
        </w:rPr>
        <w:t>"</w:t>
      </w:r>
      <w:proofErr w:type="spellStart"/>
      <w:r w:rsidRPr="00807263">
        <w:rPr>
          <w:rFonts w:ascii="Times New Roman" w:hAnsi="Times New Roman"/>
          <w:i/>
          <w:sz w:val="28"/>
          <w:szCs w:val="28"/>
        </w:rPr>
        <w:t>RecipientAddress</w:t>
      </w:r>
      <w:proofErr w:type="spellEnd"/>
      <w:r w:rsidRPr="00807263">
        <w:rPr>
          <w:rFonts w:ascii="Times New Roman" w:hAnsi="Times New Roman"/>
          <w:i/>
          <w:sz w:val="28"/>
          <w:szCs w:val="28"/>
        </w:rPr>
        <w:t>"</w:t>
      </w:r>
      <w:r w:rsidRPr="00807263">
        <w:rPr>
          <w:rFonts w:ascii="Times New Roman" w:hAnsi="Times New Roman"/>
          <w:sz w:val="28"/>
          <w:szCs w:val="28"/>
        </w:rPr>
        <w:t xml:space="preserve">, в которой хранилась информация о адресе получателя, включая улицу, дом и квартиру. Для заполнения этой таблицы </w:t>
      </w:r>
      <w:r>
        <w:rPr>
          <w:rFonts w:ascii="Times New Roman" w:hAnsi="Times New Roman"/>
          <w:sz w:val="28"/>
          <w:szCs w:val="28"/>
        </w:rPr>
        <w:t xml:space="preserve">были использованы случайные названиями улиц из </w:t>
      </w:r>
      <w:r w:rsidRPr="00807263">
        <w:rPr>
          <w:rFonts w:ascii="Times New Roman" w:hAnsi="Times New Roman"/>
          <w:sz w:val="28"/>
          <w:szCs w:val="28"/>
        </w:rPr>
        <w:t xml:space="preserve">виртуальной таблицы. </w:t>
      </w:r>
    </w:p>
    <w:p w14:paraId="0C51F535" w14:textId="54759E8E" w:rsidR="006C6A8F" w:rsidRDefault="00807263" w:rsidP="00807263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была создана ещё одна таблица</w:t>
      </w:r>
      <w:r w:rsidRPr="00807263">
        <w:rPr>
          <w:rFonts w:ascii="Times New Roman" w:hAnsi="Times New Roman"/>
          <w:sz w:val="28"/>
          <w:szCs w:val="28"/>
        </w:rPr>
        <w:t xml:space="preserve"> с названием </w:t>
      </w:r>
      <w:r w:rsidRPr="00807263">
        <w:rPr>
          <w:rFonts w:ascii="Times New Roman" w:hAnsi="Times New Roman"/>
          <w:i/>
          <w:sz w:val="28"/>
          <w:szCs w:val="28"/>
        </w:rPr>
        <w:t>"</w:t>
      </w:r>
      <w:proofErr w:type="spellStart"/>
      <w:r w:rsidRPr="00807263">
        <w:rPr>
          <w:rFonts w:ascii="Times New Roman" w:hAnsi="Times New Roman"/>
          <w:i/>
          <w:sz w:val="28"/>
          <w:szCs w:val="28"/>
        </w:rPr>
        <w:t>Recipient</w:t>
      </w:r>
      <w:proofErr w:type="spellEnd"/>
      <w:r w:rsidRPr="00807263">
        <w:rPr>
          <w:rFonts w:ascii="Times New Roman" w:hAnsi="Times New Roman"/>
          <w:i/>
          <w:sz w:val="28"/>
          <w:szCs w:val="28"/>
        </w:rPr>
        <w:t>"</w:t>
      </w:r>
      <w:r w:rsidRPr="00807263">
        <w:rPr>
          <w:rFonts w:ascii="Times New Roman" w:hAnsi="Times New Roman"/>
          <w:sz w:val="28"/>
          <w:szCs w:val="28"/>
        </w:rPr>
        <w:t xml:space="preserve">, в которой была собрана полная информация о получателе, включая его ФИО, адрес, контактный телефон и адрес электронной почты. Эта таблица </w:t>
      </w:r>
      <w:r>
        <w:rPr>
          <w:rFonts w:ascii="Times New Roman" w:hAnsi="Times New Roman"/>
          <w:sz w:val="28"/>
          <w:szCs w:val="28"/>
        </w:rPr>
        <w:t xml:space="preserve">устанавливает </w:t>
      </w:r>
      <w:r w:rsidRPr="00807263">
        <w:rPr>
          <w:rFonts w:ascii="Times New Roman" w:hAnsi="Times New Roman"/>
          <w:sz w:val="28"/>
          <w:szCs w:val="28"/>
        </w:rPr>
        <w:t>связь между получателями и их адресами</w:t>
      </w:r>
      <w:r>
        <w:rPr>
          <w:rFonts w:ascii="Times New Roman" w:hAnsi="Times New Roman"/>
          <w:sz w:val="28"/>
          <w:szCs w:val="28"/>
        </w:rPr>
        <w:t xml:space="preserve">. </w:t>
      </w:r>
      <w:r w:rsidR="006C0BE1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ример таблиц</w:t>
      </w:r>
      <w:r w:rsidR="006C0B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07263">
        <w:rPr>
          <w:rFonts w:ascii="Times New Roman" w:hAnsi="Times New Roman"/>
          <w:i/>
          <w:sz w:val="28"/>
          <w:szCs w:val="28"/>
        </w:rPr>
        <w:t>RecipientAddress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07263">
        <w:rPr>
          <w:rFonts w:ascii="Times New Roman" w:hAnsi="Times New Roman"/>
          <w:i/>
          <w:sz w:val="28"/>
          <w:szCs w:val="28"/>
        </w:rPr>
        <w:t>Recipient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6C0BE1">
        <w:rPr>
          <w:rFonts w:ascii="Times New Roman" w:hAnsi="Times New Roman"/>
          <w:sz w:val="28"/>
          <w:szCs w:val="28"/>
        </w:rPr>
        <w:t xml:space="preserve">указан на </w:t>
      </w:r>
      <w:r w:rsidR="00A67ABC">
        <w:rPr>
          <w:rFonts w:ascii="Times New Roman" w:hAnsi="Times New Roman"/>
          <w:sz w:val="28"/>
          <w:szCs w:val="28"/>
        </w:rPr>
        <w:t>рисунках</w:t>
      </w:r>
      <w:r>
        <w:rPr>
          <w:rFonts w:ascii="Times New Roman" w:hAnsi="Times New Roman"/>
          <w:sz w:val="28"/>
          <w:szCs w:val="28"/>
        </w:rPr>
        <w:t xml:space="preserve"> 4 и 5. Листинг </w:t>
      </w:r>
      <w:proofErr w:type="gramStart"/>
      <w:r>
        <w:rPr>
          <w:rFonts w:ascii="Times New Roman" w:hAnsi="Times New Roman"/>
          <w:sz w:val="28"/>
          <w:szCs w:val="28"/>
        </w:rPr>
        <w:t>создания  таблиц</w:t>
      </w:r>
      <w:proofErr w:type="gramEnd"/>
      <w:r w:rsidR="006C0BE1">
        <w:rPr>
          <w:rFonts w:ascii="Times New Roman" w:hAnsi="Times New Roman"/>
          <w:sz w:val="28"/>
          <w:szCs w:val="28"/>
        </w:rPr>
        <w:t xml:space="preserve"> указана в приложении А.</w:t>
      </w:r>
      <w:bookmarkEnd w:id="0"/>
    </w:p>
    <w:p w14:paraId="5781AAE8" w14:textId="77777777" w:rsidR="006C0BE1" w:rsidRPr="006C0BE1" w:rsidRDefault="006C0BE1" w:rsidP="006C6A8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3E5E662F" w14:textId="77777777" w:rsidR="00807263" w:rsidRDefault="00807263" w:rsidP="006C0BE1">
      <w:pPr>
        <w:pStyle w:val="a5"/>
        <w:spacing w:after="0"/>
        <w:jc w:val="center"/>
        <w:rPr>
          <w:b/>
          <w:sz w:val="28"/>
          <w:szCs w:val="28"/>
        </w:rPr>
      </w:pPr>
      <w:r w:rsidRPr="00807263">
        <w:rPr>
          <w:b/>
          <w:sz w:val="28"/>
          <w:szCs w:val="28"/>
        </w:rPr>
        <w:drawing>
          <wp:inline distT="0" distB="0" distL="0" distR="0" wp14:anchorId="2F55C538" wp14:editId="087BC54C">
            <wp:extent cx="2724530" cy="1438476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23C2" w14:textId="77777777" w:rsidR="00807263" w:rsidRDefault="00807263" w:rsidP="006C0BE1">
      <w:pPr>
        <w:pStyle w:val="a5"/>
        <w:spacing w:after="0"/>
        <w:jc w:val="center"/>
        <w:rPr>
          <w:b/>
          <w:sz w:val="28"/>
          <w:szCs w:val="28"/>
        </w:rPr>
      </w:pPr>
    </w:p>
    <w:p w14:paraId="678C930E" w14:textId="43624DF1" w:rsidR="00807263" w:rsidRDefault="00807263" w:rsidP="00807263">
      <w:pPr>
        <w:pStyle w:val="a5"/>
        <w:spacing w:after="0"/>
        <w:jc w:val="center"/>
        <w:rPr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4 – Пример таблицы </w:t>
      </w:r>
      <w:proofErr w:type="spellStart"/>
      <w:r w:rsidR="00964C24" w:rsidRPr="00807263">
        <w:rPr>
          <w:i/>
          <w:sz w:val="28"/>
          <w:szCs w:val="28"/>
        </w:rPr>
        <w:t>RecipientAddress</w:t>
      </w:r>
      <w:proofErr w:type="spellEnd"/>
    </w:p>
    <w:p w14:paraId="3C9D7BD1" w14:textId="4682F815" w:rsidR="006C0BE1" w:rsidRDefault="00807263" w:rsidP="006C0BE1">
      <w:pPr>
        <w:pStyle w:val="a5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Pr="00807263">
        <w:rPr>
          <w:b/>
          <w:sz w:val="28"/>
          <w:szCs w:val="28"/>
        </w:rPr>
        <w:drawing>
          <wp:inline distT="0" distB="0" distL="0" distR="0" wp14:anchorId="0BE94037" wp14:editId="0E51246C">
            <wp:extent cx="5591955" cy="233395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1086" w14:textId="0F1234CA" w:rsidR="006C0BE1" w:rsidRDefault="006C0BE1" w:rsidP="006C0BE1">
      <w:pPr>
        <w:pStyle w:val="a5"/>
        <w:spacing w:after="0"/>
        <w:jc w:val="center"/>
        <w:rPr>
          <w:b/>
          <w:sz w:val="28"/>
          <w:szCs w:val="28"/>
        </w:rPr>
      </w:pPr>
    </w:p>
    <w:p w14:paraId="487FF30A" w14:textId="7F1AEE9F" w:rsidR="006C0BE1" w:rsidRDefault="003A505E" w:rsidP="006C0BE1">
      <w:pPr>
        <w:pStyle w:val="a5"/>
        <w:spacing w:after="0"/>
        <w:jc w:val="center"/>
        <w:rPr>
          <w:i/>
          <w:iCs/>
          <w:sz w:val="28"/>
          <w:szCs w:val="28"/>
        </w:rPr>
      </w:pPr>
      <w:r>
        <w:rPr>
          <w:bCs/>
          <w:sz w:val="28"/>
          <w:szCs w:val="28"/>
        </w:rPr>
        <w:t>Рисунок 5</w:t>
      </w:r>
      <w:r w:rsidR="006C0BE1">
        <w:rPr>
          <w:bCs/>
          <w:sz w:val="28"/>
          <w:szCs w:val="28"/>
        </w:rPr>
        <w:t xml:space="preserve"> – Пример таблицы </w:t>
      </w:r>
      <w:proofErr w:type="spellStart"/>
      <w:r w:rsidR="00964C24" w:rsidRPr="00807263">
        <w:rPr>
          <w:i/>
          <w:sz w:val="28"/>
          <w:szCs w:val="28"/>
        </w:rPr>
        <w:t>Recipient</w:t>
      </w:r>
      <w:proofErr w:type="spellEnd"/>
    </w:p>
    <w:p w14:paraId="68C47AF9" w14:textId="54AE8BE1" w:rsidR="006C0BE1" w:rsidRDefault="006C0BE1" w:rsidP="006C0BE1">
      <w:pPr>
        <w:pStyle w:val="a5"/>
        <w:spacing w:after="0"/>
        <w:jc w:val="center"/>
        <w:rPr>
          <w:i/>
          <w:iCs/>
          <w:sz w:val="28"/>
          <w:szCs w:val="28"/>
        </w:rPr>
      </w:pPr>
    </w:p>
    <w:p w14:paraId="5EF4FC63" w14:textId="5C315FC4" w:rsidR="009D0621" w:rsidRPr="009D0621" w:rsidRDefault="009D0621" w:rsidP="009D0621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 w:rsidRPr="009D0621">
        <w:rPr>
          <w:bCs/>
          <w:sz w:val="28"/>
          <w:szCs w:val="28"/>
        </w:rPr>
        <w:t>В дальнейшей работе</w:t>
      </w:r>
      <w:r>
        <w:rPr>
          <w:bCs/>
          <w:sz w:val="28"/>
          <w:szCs w:val="28"/>
        </w:rPr>
        <w:t xml:space="preserve"> была</w:t>
      </w:r>
      <w:r w:rsidRPr="009D062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создана таблица</w:t>
      </w:r>
      <w:r w:rsidRPr="009D0621">
        <w:rPr>
          <w:bCs/>
          <w:sz w:val="28"/>
          <w:szCs w:val="28"/>
        </w:rPr>
        <w:t xml:space="preserve"> </w:t>
      </w:r>
      <w:r w:rsidRPr="009D0621">
        <w:rPr>
          <w:bCs/>
          <w:i/>
          <w:sz w:val="28"/>
          <w:szCs w:val="28"/>
        </w:rPr>
        <w:t>"</w:t>
      </w:r>
      <w:proofErr w:type="spellStart"/>
      <w:r w:rsidRPr="009D0621">
        <w:rPr>
          <w:bCs/>
          <w:i/>
          <w:sz w:val="28"/>
          <w:szCs w:val="28"/>
        </w:rPr>
        <w:t>EmployeePosition</w:t>
      </w:r>
      <w:proofErr w:type="spellEnd"/>
      <w:r w:rsidRPr="009D0621">
        <w:rPr>
          <w:bCs/>
          <w:i/>
          <w:sz w:val="28"/>
          <w:szCs w:val="28"/>
        </w:rPr>
        <w:t>"</w:t>
      </w:r>
      <w:r w:rsidRPr="009D0621">
        <w:rPr>
          <w:bCs/>
          <w:sz w:val="28"/>
          <w:szCs w:val="28"/>
        </w:rPr>
        <w:t xml:space="preserve">. Эта таблица содержит информацию о должностях сотрудников в почтовом отделении и </w:t>
      </w:r>
      <w:r>
        <w:rPr>
          <w:bCs/>
          <w:sz w:val="28"/>
          <w:szCs w:val="28"/>
        </w:rPr>
        <w:t>так же выступает перечислением как таблица</w:t>
      </w:r>
      <w:r w:rsidRPr="009D0621">
        <w:rPr>
          <w:bCs/>
          <w:sz w:val="28"/>
          <w:szCs w:val="28"/>
        </w:rPr>
        <w:t xml:space="preserve"> </w:t>
      </w:r>
      <w:r w:rsidRPr="009D0621">
        <w:rPr>
          <w:bCs/>
          <w:i/>
          <w:sz w:val="28"/>
          <w:szCs w:val="28"/>
        </w:rPr>
        <w:t>"</w:t>
      </w:r>
      <w:proofErr w:type="spellStart"/>
      <w:r w:rsidRPr="009D0621">
        <w:rPr>
          <w:bCs/>
          <w:i/>
          <w:sz w:val="28"/>
          <w:szCs w:val="28"/>
        </w:rPr>
        <w:t>PublicationType</w:t>
      </w:r>
      <w:proofErr w:type="spellEnd"/>
      <w:r w:rsidRPr="009D0621">
        <w:rPr>
          <w:bCs/>
          <w:i/>
          <w:sz w:val="28"/>
          <w:szCs w:val="28"/>
        </w:rPr>
        <w:t>"</w:t>
      </w:r>
      <w:r w:rsidRPr="009D0621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В таблице </w:t>
      </w:r>
      <w:r w:rsidRPr="009D0621">
        <w:rPr>
          <w:bCs/>
          <w:i/>
          <w:sz w:val="28"/>
          <w:szCs w:val="28"/>
        </w:rPr>
        <w:t>"</w:t>
      </w:r>
      <w:proofErr w:type="spellStart"/>
      <w:r w:rsidRPr="009D0621">
        <w:rPr>
          <w:bCs/>
          <w:i/>
          <w:sz w:val="28"/>
          <w:szCs w:val="28"/>
        </w:rPr>
        <w:t>EmployeePosition</w:t>
      </w:r>
      <w:proofErr w:type="spellEnd"/>
      <w:r w:rsidRPr="009D0621">
        <w:rPr>
          <w:bCs/>
          <w:i/>
          <w:sz w:val="28"/>
          <w:szCs w:val="28"/>
        </w:rPr>
        <w:t xml:space="preserve">" </w:t>
      </w:r>
      <w:r w:rsidR="00125151">
        <w:rPr>
          <w:bCs/>
          <w:sz w:val="28"/>
          <w:szCs w:val="28"/>
        </w:rPr>
        <w:t>были перечисле</w:t>
      </w:r>
      <w:r>
        <w:rPr>
          <w:bCs/>
          <w:sz w:val="28"/>
          <w:szCs w:val="28"/>
        </w:rPr>
        <w:t>ны</w:t>
      </w:r>
      <w:r w:rsidRPr="009D0621">
        <w:rPr>
          <w:bCs/>
          <w:sz w:val="28"/>
          <w:szCs w:val="28"/>
        </w:rPr>
        <w:t xml:space="preserve"> различные должности сотрудников, такие как "почтальон", "кассир" и другие.</w:t>
      </w:r>
    </w:p>
    <w:p w14:paraId="47392662" w14:textId="7F60E1AB" w:rsidR="006C0BE1" w:rsidRPr="009D0621" w:rsidRDefault="009D0621" w:rsidP="009D0621">
      <w:pPr>
        <w:pStyle w:val="a5"/>
        <w:ind w:firstLine="720"/>
        <w:jc w:val="both"/>
        <w:rPr>
          <w:bCs/>
          <w:sz w:val="28"/>
          <w:szCs w:val="28"/>
        </w:rPr>
      </w:pPr>
      <w:r w:rsidRPr="009D0621">
        <w:rPr>
          <w:bCs/>
          <w:sz w:val="28"/>
          <w:szCs w:val="28"/>
        </w:rPr>
        <w:t>Это обеспечивает гибкость в управлении должностями сотрудников в почтовом отделении и позволяет легко доба</w:t>
      </w:r>
      <w:r>
        <w:rPr>
          <w:bCs/>
          <w:sz w:val="28"/>
          <w:szCs w:val="28"/>
        </w:rPr>
        <w:t xml:space="preserve">влять новые должности в </w:t>
      </w:r>
      <w:r>
        <w:rPr>
          <w:bCs/>
          <w:sz w:val="28"/>
          <w:szCs w:val="28"/>
        </w:rPr>
        <w:lastRenderedPageBreak/>
        <w:t xml:space="preserve">будущем. </w:t>
      </w:r>
      <w:r>
        <w:rPr>
          <w:sz w:val="28"/>
          <w:szCs w:val="28"/>
        </w:rPr>
        <w:t xml:space="preserve">Пример </w:t>
      </w:r>
      <w:r w:rsidR="00F16529">
        <w:rPr>
          <w:sz w:val="28"/>
          <w:szCs w:val="28"/>
        </w:rPr>
        <w:t xml:space="preserve">таблицы </w:t>
      </w:r>
      <w:proofErr w:type="spellStart"/>
      <w:r w:rsidRPr="009D0621">
        <w:rPr>
          <w:bCs/>
          <w:i/>
          <w:sz w:val="28"/>
          <w:szCs w:val="28"/>
        </w:rPr>
        <w:t>EmployeePosition</w:t>
      </w:r>
      <w:proofErr w:type="spellEnd"/>
      <w:r>
        <w:rPr>
          <w:sz w:val="28"/>
          <w:szCs w:val="28"/>
        </w:rPr>
        <w:t xml:space="preserve"> </w:t>
      </w:r>
      <w:r w:rsidR="00435E81">
        <w:rPr>
          <w:sz w:val="28"/>
          <w:szCs w:val="28"/>
        </w:rPr>
        <w:t>указан на рисунке 6</w:t>
      </w:r>
      <w:r w:rsidR="00F16529">
        <w:rPr>
          <w:sz w:val="28"/>
          <w:szCs w:val="28"/>
        </w:rPr>
        <w:t>. Листинг создания этой таблицы указана в приложении А.</w:t>
      </w:r>
    </w:p>
    <w:p w14:paraId="59A7CF99" w14:textId="2A37294B" w:rsidR="00F16529" w:rsidRDefault="00F16529" w:rsidP="006C0BE1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137E024" w14:textId="173C178A" w:rsidR="00F16529" w:rsidRDefault="00125151" w:rsidP="00F16529">
      <w:pPr>
        <w:pStyle w:val="a5"/>
        <w:spacing w:after="0"/>
        <w:jc w:val="center"/>
        <w:rPr>
          <w:bCs/>
          <w:sz w:val="28"/>
          <w:szCs w:val="28"/>
        </w:rPr>
      </w:pPr>
      <w:r w:rsidRPr="00125151">
        <w:rPr>
          <w:bCs/>
          <w:sz w:val="28"/>
          <w:szCs w:val="28"/>
        </w:rPr>
        <w:drawing>
          <wp:inline distT="0" distB="0" distL="0" distR="0" wp14:anchorId="775FC06D" wp14:editId="2F6617C0">
            <wp:extent cx="1781424" cy="87642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ADCD" w14:textId="41213235" w:rsidR="00F16529" w:rsidRDefault="00F16529" w:rsidP="00F16529">
      <w:pPr>
        <w:pStyle w:val="a5"/>
        <w:spacing w:after="0"/>
        <w:jc w:val="center"/>
        <w:rPr>
          <w:bCs/>
          <w:sz w:val="28"/>
          <w:szCs w:val="28"/>
        </w:rPr>
      </w:pPr>
    </w:p>
    <w:p w14:paraId="318FF9BD" w14:textId="0764D32E" w:rsidR="00F16529" w:rsidRDefault="00BA5032" w:rsidP="00F16529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Рисунок 6</w:t>
      </w:r>
      <w:r w:rsidR="00F16529">
        <w:rPr>
          <w:bCs/>
          <w:sz w:val="28"/>
          <w:szCs w:val="28"/>
        </w:rPr>
        <w:t xml:space="preserve"> – Пример таблицы </w:t>
      </w:r>
      <w:proofErr w:type="spellStart"/>
      <w:r w:rsidR="00C57C31" w:rsidRPr="009D0621">
        <w:rPr>
          <w:bCs/>
          <w:i/>
          <w:sz w:val="28"/>
          <w:szCs w:val="28"/>
        </w:rPr>
        <w:t>EmployeePosition</w:t>
      </w:r>
      <w:proofErr w:type="spellEnd"/>
    </w:p>
    <w:p w14:paraId="540602AA" w14:textId="05A106B5" w:rsidR="00F16529" w:rsidRDefault="00F16529" w:rsidP="00F16529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0198DA37" w14:textId="67B50DE1" w:rsidR="005640B6" w:rsidRDefault="00125151" w:rsidP="005640B6">
      <w:pPr>
        <w:pStyle w:val="a5"/>
        <w:spacing w:after="0"/>
        <w:ind w:firstLine="720"/>
        <w:jc w:val="both"/>
        <w:rPr>
          <w:sz w:val="28"/>
          <w:szCs w:val="28"/>
        </w:rPr>
      </w:pPr>
      <w:r w:rsidRPr="00125151">
        <w:rPr>
          <w:bCs/>
          <w:sz w:val="28"/>
          <w:szCs w:val="28"/>
        </w:rPr>
        <w:t xml:space="preserve">Далее, в ходе проектирования базы данных, была разработана таблица с названием </w:t>
      </w:r>
      <w:r w:rsidRPr="00125151">
        <w:rPr>
          <w:bCs/>
          <w:i/>
          <w:sz w:val="28"/>
          <w:szCs w:val="28"/>
        </w:rPr>
        <w:t>"</w:t>
      </w:r>
      <w:proofErr w:type="spellStart"/>
      <w:r w:rsidRPr="00125151">
        <w:rPr>
          <w:bCs/>
          <w:i/>
          <w:sz w:val="28"/>
          <w:szCs w:val="28"/>
        </w:rPr>
        <w:t>Office</w:t>
      </w:r>
      <w:proofErr w:type="spellEnd"/>
      <w:r w:rsidRPr="00125151">
        <w:rPr>
          <w:bCs/>
          <w:i/>
          <w:sz w:val="28"/>
          <w:szCs w:val="28"/>
        </w:rPr>
        <w:t>"</w:t>
      </w:r>
      <w:r w:rsidRPr="00125151">
        <w:rPr>
          <w:bCs/>
          <w:sz w:val="28"/>
          <w:szCs w:val="28"/>
        </w:rPr>
        <w:t>, предназначенная для хранения информации о почто</w:t>
      </w:r>
      <w:r>
        <w:rPr>
          <w:bCs/>
          <w:sz w:val="28"/>
          <w:szCs w:val="28"/>
        </w:rPr>
        <w:t>вых отделениях в разных городах</w:t>
      </w:r>
      <w:r w:rsidR="005640B6">
        <w:rPr>
          <w:bCs/>
          <w:sz w:val="28"/>
          <w:szCs w:val="28"/>
        </w:rPr>
        <w:t>.</w:t>
      </w:r>
      <w:r w:rsidR="005640B6" w:rsidRPr="005640B6">
        <w:rPr>
          <w:sz w:val="28"/>
          <w:szCs w:val="28"/>
        </w:rPr>
        <w:t xml:space="preserve"> </w:t>
      </w:r>
      <w:r w:rsidR="004B26AE">
        <w:rPr>
          <w:sz w:val="28"/>
          <w:szCs w:val="28"/>
        </w:rPr>
        <w:t xml:space="preserve">Пример </w:t>
      </w:r>
      <w:r w:rsidR="005640B6">
        <w:rPr>
          <w:sz w:val="28"/>
          <w:szCs w:val="28"/>
        </w:rPr>
        <w:t xml:space="preserve">таблицы </w:t>
      </w:r>
      <w:proofErr w:type="spellStart"/>
      <w:r w:rsidR="004B26AE" w:rsidRPr="00125151">
        <w:rPr>
          <w:bCs/>
          <w:i/>
          <w:sz w:val="28"/>
          <w:szCs w:val="28"/>
        </w:rPr>
        <w:t>Offic</w:t>
      </w:r>
      <w:proofErr w:type="spellEnd"/>
      <w:r w:rsidR="004B26AE">
        <w:rPr>
          <w:bCs/>
          <w:i/>
          <w:sz w:val="28"/>
          <w:szCs w:val="28"/>
          <w:lang w:val="en-US"/>
        </w:rPr>
        <w:t xml:space="preserve">e </w:t>
      </w:r>
      <w:r w:rsidR="00BA5032">
        <w:rPr>
          <w:sz w:val="28"/>
          <w:szCs w:val="28"/>
        </w:rPr>
        <w:t>указан на рисунке 7</w:t>
      </w:r>
      <w:r w:rsidR="005640B6">
        <w:rPr>
          <w:sz w:val="28"/>
          <w:szCs w:val="28"/>
        </w:rPr>
        <w:t>. Листинг создания этой таблицы указана в приложении А.</w:t>
      </w:r>
    </w:p>
    <w:p w14:paraId="0D8B0428" w14:textId="0FD75C04" w:rsidR="00F16529" w:rsidRDefault="00F16529" w:rsidP="00F16529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3F1B1E2" w14:textId="3B6DB6E3" w:rsidR="005640B6" w:rsidRDefault="007A34DD" w:rsidP="005640B6">
      <w:pPr>
        <w:pStyle w:val="a5"/>
        <w:spacing w:after="0"/>
        <w:jc w:val="center"/>
        <w:rPr>
          <w:bCs/>
          <w:sz w:val="28"/>
          <w:szCs w:val="28"/>
        </w:rPr>
      </w:pPr>
      <w:r w:rsidRPr="007A34DD">
        <w:rPr>
          <w:bCs/>
          <w:sz w:val="28"/>
          <w:szCs w:val="28"/>
        </w:rPr>
        <w:drawing>
          <wp:inline distT="0" distB="0" distL="0" distR="0" wp14:anchorId="7B0DE8E5" wp14:editId="798D1D49">
            <wp:extent cx="5181600" cy="1536479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2415" cy="153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0515" w14:textId="1A6B0AB4" w:rsidR="005640B6" w:rsidRDefault="005640B6" w:rsidP="005640B6">
      <w:pPr>
        <w:pStyle w:val="a5"/>
        <w:spacing w:after="0"/>
        <w:jc w:val="center"/>
        <w:rPr>
          <w:bCs/>
          <w:sz w:val="28"/>
          <w:szCs w:val="28"/>
        </w:rPr>
      </w:pPr>
    </w:p>
    <w:p w14:paraId="178652C4" w14:textId="7849B265" w:rsidR="005640B6" w:rsidRPr="005D1BC2" w:rsidRDefault="00BA5032" w:rsidP="005640B6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Рисунок 7</w:t>
      </w:r>
      <w:r w:rsidR="005640B6">
        <w:rPr>
          <w:bCs/>
          <w:sz w:val="28"/>
          <w:szCs w:val="28"/>
        </w:rPr>
        <w:t xml:space="preserve"> – Пример таблицы </w:t>
      </w:r>
      <w:proofErr w:type="spellStart"/>
      <w:r w:rsidRPr="00125151">
        <w:rPr>
          <w:bCs/>
          <w:i/>
          <w:sz w:val="28"/>
          <w:szCs w:val="28"/>
        </w:rPr>
        <w:t>Offic</w:t>
      </w:r>
      <w:proofErr w:type="spellEnd"/>
      <w:r>
        <w:rPr>
          <w:bCs/>
          <w:i/>
          <w:sz w:val="28"/>
          <w:szCs w:val="28"/>
          <w:lang w:val="en-US"/>
        </w:rPr>
        <w:t>e</w:t>
      </w:r>
    </w:p>
    <w:p w14:paraId="31F1A34E" w14:textId="77777777" w:rsidR="00BA5032" w:rsidRPr="00B72C55" w:rsidRDefault="00BA5032" w:rsidP="005640B6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683FD235" w14:textId="10E87BDA" w:rsidR="005640B6" w:rsidRDefault="005D1BC2" w:rsidP="005640B6">
      <w:pPr>
        <w:pStyle w:val="a5"/>
        <w:spacing w:after="0"/>
        <w:ind w:firstLine="720"/>
        <w:jc w:val="both"/>
        <w:rPr>
          <w:sz w:val="28"/>
          <w:szCs w:val="28"/>
        </w:rPr>
      </w:pPr>
      <w:r w:rsidRPr="005D1BC2">
        <w:rPr>
          <w:bCs/>
          <w:sz w:val="28"/>
          <w:szCs w:val="28"/>
        </w:rPr>
        <w:t xml:space="preserve">Таблица </w:t>
      </w:r>
      <w:r w:rsidRPr="005D1BC2">
        <w:rPr>
          <w:bCs/>
          <w:i/>
          <w:sz w:val="28"/>
          <w:szCs w:val="28"/>
        </w:rPr>
        <w:t>"</w:t>
      </w:r>
      <w:proofErr w:type="spellStart"/>
      <w:r w:rsidRPr="005D1BC2">
        <w:rPr>
          <w:bCs/>
          <w:i/>
          <w:sz w:val="28"/>
          <w:szCs w:val="28"/>
        </w:rPr>
        <w:t>Employee</w:t>
      </w:r>
      <w:proofErr w:type="spellEnd"/>
      <w:r w:rsidRPr="005D1BC2">
        <w:rPr>
          <w:bCs/>
          <w:i/>
          <w:sz w:val="28"/>
          <w:szCs w:val="28"/>
        </w:rPr>
        <w:t>"</w:t>
      </w:r>
      <w:r w:rsidRPr="005D1BC2">
        <w:rPr>
          <w:bCs/>
          <w:sz w:val="28"/>
          <w:szCs w:val="28"/>
        </w:rPr>
        <w:t xml:space="preserve"> в базе данных содержит следующую информацию о сотрудн</w:t>
      </w:r>
      <w:r w:rsidR="00EF38C9">
        <w:rPr>
          <w:bCs/>
          <w:sz w:val="28"/>
          <w:szCs w:val="28"/>
        </w:rPr>
        <w:t>иках почтового отделения: Ф.И.О</w:t>
      </w:r>
      <w:r w:rsidRPr="005D1BC2">
        <w:rPr>
          <w:bCs/>
          <w:sz w:val="28"/>
          <w:szCs w:val="28"/>
        </w:rPr>
        <w:t xml:space="preserve">, офис (ссылается на таблицу </w:t>
      </w:r>
      <w:r w:rsidRPr="005D1BC2">
        <w:rPr>
          <w:bCs/>
          <w:i/>
          <w:sz w:val="28"/>
          <w:szCs w:val="28"/>
        </w:rPr>
        <w:t>"</w:t>
      </w:r>
      <w:proofErr w:type="spellStart"/>
      <w:r w:rsidRPr="005D1BC2">
        <w:rPr>
          <w:bCs/>
          <w:i/>
          <w:sz w:val="28"/>
          <w:szCs w:val="28"/>
        </w:rPr>
        <w:t>Office</w:t>
      </w:r>
      <w:proofErr w:type="spellEnd"/>
      <w:r w:rsidRPr="005D1BC2">
        <w:rPr>
          <w:bCs/>
          <w:i/>
          <w:sz w:val="28"/>
          <w:szCs w:val="28"/>
        </w:rPr>
        <w:t>"</w:t>
      </w:r>
      <w:r w:rsidRPr="005D1BC2">
        <w:rPr>
          <w:bCs/>
          <w:sz w:val="28"/>
          <w:szCs w:val="28"/>
        </w:rPr>
        <w:t>) и должность сотрудника (ссылается</w:t>
      </w:r>
      <w:r>
        <w:rPr>
          <w:bCs/>
          <w:sz w:val="28"/>
          <w:szCs w:val="28"/>
        </w:rPr>
        <w:t xml:space="preserve"> на таблицу </w:t>
      </w:r>
      <w:r w:rsidRPr="005D1BC2">
        <w:rPr>
          <w:bCs/>
          <w:i/>
          <w:sz w:val="28"/>
          <w:szCs w:val="28"/>
        </w:rPr>
        <w:t>"</w:t>
      </w:r>
      <w:proofErr w:type="spellStart"/>
      <w:r w:rsidRPr="005D1BC2">
        <w:rPr>
          <w:bCs/>
          <w:i/>
          <w:sz w:val="28"/>
          <w:szCs w:val="28"/>
        </w:rPr>
        <w:t>EmployeePosition</w:t>
      </w:r>
      <w:proofErr w:type="spellEnd"/>
      <w:r w:rsidRPr="005D1BC2">
        <w:rPr>
          <w:bCs/>
          <w:i/>
          <w:sz w:val="28"/>
          <w:szCs w:val="28"/>
        </w:rPr>
        <w:t>"</w:t>
      </w:r>
      <w:r>
        <w:rPr>
          <w:bCs/>
          <w:sz w:val="28"/>
          <w:szCs w:val="28"/>
        </w:rPr>
        <w:t>)</w:t>
      </w:r>
      <w:r w:rsidR="005640B6">
        <w:rPr>
          <w:bCs/>
          <w:sz w:val="28"/>
          <w:szCs w:val="28"/>
        </w:rPr>
        <w:t xml:space="preserve">. </w:t>
      </w:r>
      <w:r w:rsidR="00A74CFF">
        <w:rPr>
          <w:sz w:val="28"/>
          <w:szCs w:val="28"/>
        </w:rPr>
        <w:t xml:space="preserve">Пример </w:t>
      </w:r>
      <w:r w:rsidR="005640B6">
        <w:rPr>
          <w:sz w:val="28"/>
          <w:szCs w:val="28"/>
        </w:rPr>
        <w:t xml:space="preserve">таблицы </w:t>
      </w:r>
      <w:proofErr w:type="spellStart"/>
      <w:r w:rsidR="00CA4B61" w:rsidRPr="005D1BC2">
        <w:rPr>
          <w:bCs/>
          <w:i/>
          <w:sz w:val="28"/>
          <w:szCs w:val="28"/>
        </w:rPr>
        <w:t>Employee</w:t>
      </w:r>
      <w:proofErr w:type="spellEnd"/>
      <w:r w:rsidR="00CA4B61">
        <w:rPr>
          <w:sz w:val="28"/>
          <w:szCs w:val="28"/>
        </w:rPr>
        <w:t xml:space="preserve"> указан на рисунке 8</w:t>
      </w:r>
      <w:r w:rsidR="005640B6">
        <w:rPr>
          <w:sz w:val="28"/>
          <w:szCs w:val="28"/>
        </w:rPr>
        <w:t>. Листинг создания этой таблицы указана в приложении А.</w:t>
      </w:r>
    </w:p>
    <w:p w14:paraId="4963906D" w14:textId="0BA87061" w:rsidR="005640B6" w:rsidRDefault="005640B6" w:rsidP="005640B6">
      <w:pPr>
        <w:pStyle w:val="a5"/>
        <w:spacing w:after="0"/>
        <w:ind w:firstLine="720"/>
        <w:jc w:val="both"/>
        <w:rPr>
          <w:sz w:val="28"/>
          <w:szCs w:val="28"/>
        </w:rPr>
      </w:pPr>
    </w:p>
    <w:p w14:paraId="57EBF75A" w14:textId="6F15E8C7" w:rsidR="005640B6" w:rsidRDefault="006637D9" w:rsidP="005640B6">
      <w:pPr>
        <w:pStyle w:val="a5"/>
        <w:spacing w:after="0"/>
        <w:jc w:val="center"/>
        <w:rPr>
          <w:bCs/>
          <w:sz w:val="28"/>
          <w:szCs w:val="28"/>
        </w:rPr>
      </w:pPr>
      <w:r w:rsidRPr="006637D9">
        <w:rPr>
          <w:bCs/>
          <w:sz w:val="28"/>
          <w:szCs w:val="28"/>
        </w:rPr>
        <w:drawing>
          <wp:inline distT="0" distB="0" distL="0" distR="0" wp14:anchorId="36901A6C" wp14:editId="51526C16">
            <wp:extent cx="3953427" cy="198147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8B3B" w14:textId="72E19740" w:rsidR="005640B6" w:rsidRDefault="005640B6" w:rsidP="005640B6">
      <w:pPr>
        <w:pStyle w:val="a5"/>
        <w:spacing w:after="0"/>
        <w:jc w:val="center"/>
        <w:rPr>
          <w:bCs/>
          <w:sz w:val="28"/>
          <w:szCs w:val="28"/>
        </w:rPr>
      </w:pPr>
    </w:p>
    <w:p w14:paraId="5374675D" w14:textId="3A672C69" w:rsidR="005640B6" w:rsidRDefault="00CA4B61" w:rsidP="005640B6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Рисунок 8</w:t>
      </w:r>
      <w:r w:rsidR="005640B6">
        <w:rPr>
          <w:bCs/>
          <w:sz w:val="28"/>
          <w:szCs w:val="28"/>
        </w:rPr>
        <w:t xml:space="preserve"> – Пример таблицы </w:t>
      </w:r>
      <w:proofErr w:type="spellStart"/>
      <w:r w:rsidR="006637D9" w:rsidRPr="005D1BC2">
        <w:rPr>
          <w:bCs/>
          <w:i/>
          <w:sz w:val="28"/>
          <w:szCs w:val="28"/>
        </w:rPr>
        <w:t>Employee</w:t>
      </w:r>
      <w:proofErr w:type="spellEnd"/>
    </w:p>
    <w:p w14:paraId="6FDE07D8" w14:textId="33DFD9DD" w:rsidR="005640B6" w:rsidRDefault="005640B6" w:rsidP="005640B6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2DB5B872" w14:textId="5B4896B4" w:rsidR="005640B6" w:rsidRDefault="00A74CFF" w:rsidP="005640B6">
      <w:pPr>
        <w:pStyle w:val="a5"/>
        <w:spacing w:after="0"/>
        <w:ind w:firstLine="720"/>
        <w:jc w:val="both"/>
        <w:rPr>
          <w:sz w:val="28"/>
          <w:szCs w:val="28"/>
        </w:rPr>
      </w:pPr>
      <w:r w:rsidRPr="00A74CFF">
        <w:rPr>
          <w:bCs/>
          <w:sz w:val="28"/>
          <w:szCs w:val="28"/>
        </w:rPr>
        <w:lastRenderedPageBreak/>
        <w:t xml:space="preserve">Таблица </w:t>
      </w:r>
      <w:r w:rsidRPr="005920C1">
        <w:rPr>
          <w:bCs/>
          <w:i/>
          <w:sz w:val="28"/>
          <w:szCs w:val="28"/>
        </w:rPr>
        <w:t>"</w:t>
      </w:r>
      <w:proofErr w:type="spellStart"/>
      <w:r w:rsidRPr="005920C1">
        <w:rPr>
          <w:bCs/>
          <w:i/>
          <w:sz w:val="28"/>
          <w:szCs w:val="28"/>
        </w:rPr>
        <w:t>Subscription</w:t>
      </w:r>
      <w:proofErr w:type="spellEnd"/>
      <w:r w:rsidRPr="005920C1">
        <w:rPr>
          <w:bCs/>
          <w:i/>
          <w:sz w:val="28"/>
          <w:szCs w:val="28"/>
        </w:rPr>
        <w:t>"</w:t>
      </w:r>
      <w:r w:rsidRPr="00A74CFF">
        <w:rPr>
          <w:bCs/>
          <w:sz w:val="28"/>
          <w:szCs w:val="28"/>
        </w:rPr>
        <w:t xml:space="preserve"> в базе данных содержит следующие поля: Получатель (ссылка на таблицу </w:t>
      </w:r>
      <w:r w:rsidRPr="005920C1">
        <w:rPr>
          <w:bCs/>
          <w:i/>
          <w:sz w:val="28"/>
          <w:szCs w:val="28"/>
        </w:rPr>
        <w:t>"</w:t>
      </w:r>
      <w:proofErr w:type="spellStart"/>
      <w:r w:rsidRPr="005920C1">
        <w:rPr>
          <w:bCs/>
          <w:i/>
          <w:sz w:val="28"/>
          <w:szCs w:val="28"/>
        </w:rPr>
        <w:t>Re</w:t>
      </w:r>
      <w:r w:rsidR="005920C1" w:rsidRPr="005920C1">
        <w:rPr>
          <w:bCs/>
          <w:i/>
          <w:sz w:val="28"/>
          <w:szCs w:val="28"/>
        </w:rPr>
        <w:t>cipient</w:t>
      </w:r>
      <w:proofErr w:type="spellEnd"/>
      <w:r w:rsidR="005920C1" w:rsidRPr="005920C1">
        <w:rPr>
          <w:bCs/>
          <w:i/>
          <w:sz w:val="28"/>
          <w:szCs w:val="28"/>
        </w:rPr>
        <w:t>"</w:t>
      </w:r>
      <w:r w:rsidR="005920C1">
        <w:rPr>
          <w:bCs/>
          <w:sz w:val="28"/>
          <w:szCs w:val="28"/>
        </w:rPr>
        <w:t>), и</w:t>
      </w:r>
      <w:r w:rsidRPr="00A74CFF">
        <w:rPr>
          <w:bCs/>
          <w:sz w:val="28"/>
          <w:szCs w:val="28"/>
        </w:rPr>
        <w:t>здание (ссы</w:t>
      </w:r>
      <w:r w:rsidR="005920C1">
        <w:rPr>
          <w:bCs/>
          <w:sz w:val="28"/>
          <w:szCs w:val="28"/>
        </w:rPr>
        <w:t xml:space="preserve">лается на таблицу </w:t>
      </w:r>
      <w:r w:rsidR="005920C1" w:rsidRPr="005920C1">
        <w:rPr>
          <w:bCs/>
          <w:i/>
          <w:sz w:val="28"/>
          <w:szCs w:val="28"/>
        </w:rPr>
        <w:t>"</w:t>
      </w:r>
      <w:proofErr w:type="spellStart"/>
      <w:r w:rsidR="005920C1" w:rsidRPr="005920C1">
        <w:rPr>
          <w:bCs/>
          <w:i/>
          <w:sz w:val="28"/>
          <w:szCs w:val="28"/>
        </w:rPr>
        <w:t>Publication</w:t>
      </w:r>
      <w:proofErr w:type="spellEnd"/>
      <w:r w:rsidR="005920C1" w:rsidRPr="005920C1">
        <w:rPr>
          <w:bCs/>
          <w:i/>
          <w:sz w:val="28"/>
          <w:szCs w:val="28"/>
        </w:rPr>
        <w:t>"</w:t>
      </w:r>
      <w:r w:rsidR="005920C1">
        <w:rPr>
          <w:bCs/>
          <w:sz w:val="28"/>
          <w:szCs w:val="28"/>
        </w:rPr>
        <w:t>), срок подписки, месяц и год начала доставки, о</w:t>
      </w:r>
      <w:r w:rsidRPr="00A74CFF">
        <w:rPr>
          <w:bCs/>
          <w:sz w:val="28"/>
          <w:szCs w:val="28"/>
        </w:rPr>
        <w:t>тделен</w:t>
      </w:r>
      <w:r w:rsidR="005920C1">
        <w:rPr>
          <w:bCs/>
          <w:sz w:val="28"/>
          <w:szCs w:val="28"/>
        </w:rPr>
        <w:t xml:space="preserve">ие (ссылается </w:t>
      </w:r>
      <w:r>
        <w:rPr>
          <w:bCs/>
          <w:sz w:val="28"/>
          <w:szCs w:val="28"/>
        </w:rPr>
        <w:t xml:space="preserve">на таблицу </w:t>
      </w:r>
      <w:r w:rsidRPr="005920C1">
        <w:rPr>
          <w:bCs/>
          <w:i/>
          <w:sz w:val="28"/>
          <w:szCs w:val="28"/>
        </w:rPr>
        <w:t>"</w:t>
      </w:r>
      <w:proofErr w:type="spellStart"/>
      <w:r w:rsidRPr="005920C1">
        <w:rPr>
          <w:bCs/>
          <w:i/>
          <w:sz w:val="28"/>
          <w:szCs w:val="28"/>
        </w:rPr>
        <w:t>Office</w:t>
      </w:r>
      <w:proofErr w:type="spellEnd"/>
      <w:r w:rsidRPr="005920C1">
        <w:rPr>
          <w:bCs/>
          <w:i/>
          <w:sz w:val="28"/>
          <w:szCs w:val="28"/>
        </w:rPr>
        <w:t>"</w:t>
      </w:r>
      <w:r>
        <w:rPr>
          <w:bCs/>
          <w:sz w:val="28"/>
          <w:szCs w:val="28"/>
        </w:rPr>
        <w:t>)</w:t>
      </w:r>
      <w:r w:rsidR="00657468">
        <w:rPr>
          <w:bCs/>
          <w:sz w:val="28"/>
          <w:szCs w:val="28"/>
        </w:rPr>
        <w:t xml:space="preserve">. </w:t>
      </w:r>
      <w:r w:rsidR="00161B49">
        <w:rPr>
          <w:sz w:val="28"/>
          <w:szCs w:val="28"/>
        </w:rPr>
        <w:t>Пример</w:t>
      </w:r>
      <w:r w:rsidR="00657468">
        <w:rPr>
          <w:sz w:val="28"/>
          <w:szCs w:val="28"/>
        </w:rPr>
        <w:t xml:space="preserve"> таблицы </w:t>
      </w:r>
      <w:proofErr w:type="spellStart"/>
      <w:r w:rsidR="005920C1" w:rsidRPr="005920C1">
        <w:rPr>
          <w:bCs/>
          <w:i/>
          <w:sz w:val="28"/>
          <w:szCs w:val="28"/>
        </w:rPr>
        <w:t>Subscription</w:t>
      </w:r>
      <w:proofErr w:type="spellEnd"/>
      <w:r w:rsidR="00657468" w:rsidRPr="000B6005">
        <w:rPr>
          <w:bCs/>
          <w:i/>
          <w:iCs/>
          <w:sz w:val="28"/>
          <w:szCs w:val="28"/>
        </w:rPr>
        <w:t xml:space="preserve"> </w:t>
      </w:r>
      <w:r w:rsidR="00657468">
        <w:rPr>
          <w:sz w:val="28"/>
          <w:szCs w:val="28"/>
        </w:rPr>
        <w:t xml:space="preserve">указан на рисунке </w:t>
      </w:r>
      <w:r w:rsidR="00657468" w:rsidRPr="000B6005">
        <w:rPr>
          <w:sz w:val="28"/>
          <w:szCs w:val="28"/>
        </w:rPr>
        <w:t>8</w:t>
      </w:r>
      <w:r w:rsidR="00657468">
        <w:rPr>
          <w:sz w:val="28"/>
          <w:szCs w:val="28"/>
        </w:rPr>
        <w:t>. Листинг создания этой таблицы указана в приложении А.</w:t>
      </w:r>
    </w:p>
    <w:p w14:paraId="38B6C0F7" w14:textId="127F276D" w:rsidR="00657468" w:rsidRDefault="00657468" w:rsidP="005640B6">
      <w:pPr>
        <w:pStyle w:val="a5"/>
        <w:spacing w:after="0"/>
        <w:ind w:firstLine="720"/>
        <w:jc w:val="both"/>
        <w:rPr>
          <w:sz w:val="28"/>
          <w:szCs w:val="28"/>
        </w:rPr>
      </w:pPr>
    </w:p>
    <w:p w14:paraId="33183F77" w14:textId="0D186586" w:rsidR="00657468" w:rsidRDefault="002208AF" w:rsidP="00657468">
      <w:pPr>
        <w:pStyle w:val="a5"/>
        <w:spacing w:after="0"/>
        <w:jc w:val="center"/>
        <w:rPr>
          <w:bCs/>
          <w:sz w:val="28"/>
          <w:szCs w:val="28"/>
        </w:rPr>
      </w:pPr>
      <w:r w:rsidRPr="002208AF">
        <w:rPr>
          <w:bCs/>
          <w:sz w:val="28"/>
          <w:szCs w:val="28"/>
        </w:rPr>
        <w:drawing>
          <wp:inline distT="0" distB="0" distL="0" distR="0" wp14:anchorId="7BFB8969" wp14:editId="7BD38923">
            <wp:extent cx="3962953" cy="180047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81A7" w14:textId="13F1071B" w:rsidR="00657468" w:rsidRDefault="00657468" w:rsidP="00657468">
      <w:pPr>
        <w:pStyle w:val="a5"/>
        <w:spacing w:after="0"/>
        <w:jc w:val="center"/>
        <w:rPr>
          <w:bCs/>
          <w:sz w:val="28"/>
          <w:szCs w:val="28"/>
        </w:rPr>
      </w:pPr>
    </w:p>
    <w:p w14:paraId="20AA4963" w14:textId="32EDC1BB" w:rsidR="00657468" w:rsidRDefault="00657468" w:rsidP="00657468">
      <w:pPr>
        <w:pStyle w:val="a5"/>
        <w:spacing w:after="0"/>
        <w:jc w:val="center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Рисунок 8 – Пример таблицы </w:t>
      </w:r>
      <w:proofErr w:type="spellStart"/>
      <w:r w:rsidR="002D766A" w:rsidRPr="005920C1">
        <w:rPr>
          <w:bCs/>
          <w:i/>
          <w:sz w:val="28"/>
          <w:szCs w:val="28"/>
        </w:rPr>
        <w:t>Subscription</w:t>
      </w:r>
      <w:proofErr w:type="spellEnd"/>
    </w:p>
    <w:p w14:paraId="662E0144" w14:textId="77777777" w:rsidR="00C2547D" w:rsidRPr="00B72C55" w:rsidRDefault="00C2547D" w:rsidP="00657468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12287A6C" w14:textId="77777777" w:rsidR="0005481B" w:rsidRDefault="0005481B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05481B">
        <w:rPr>
          <w:bCs/>
          <w:sz w:val="28"/>
          <w:szCs w:val="28"/>
        </w:rPr>
        <w:t xml:space="preserve">После создания базы данных, </w:t>
      </w:r>
      <w:r>
        <w:rPr>
          <w:bCs/>
          <w:sz w:val="28"/>
          <w:szCs w:val="28"/>
        </w:rPr>
        <w:t>была создана диаграмма</w:t>
      </w:r>
      <w:r w:rsidRPr="0005481B">
        <w:rPr>
          <w:bCs/>
          <w:sz w:val="28"/>
          <w:szCs w:val="28"/>
        </w:rPr>
        <w:t xml:space="preserve">, которая иллюстрирует зависимости между таблицами. </w:t>
      </w:r>
      <w:r w:rsidR="00241A80">
        <w:rPr>
          <w:bCs/>
          <w:sz w:val="28"/>
          <w:szCs w:val="28"/>
        </w:rPr>
        <w:t>Пример диаграммы базы данны</w:t>
      </w:r>
      <w:r>
        <w:rPr>
          <w:bCs/>
          <w:sz w:val="28"/>
          <w:szCs w:val="28"/>
        </w:rPr>
        <w:t>х указан на рисунке 9</w:t>
      </w:r>
      <w:r w:rsidR="00241A80">
        <w:rPr>
          <w:bCs/>
          <w:sz w:val="28"/>
          <w:szCs w:val="28"/>
        </w:rPr>
        <w:t>.</w:t>
      </w:r>
    </w:p>
    <w:p w14:paraId="2EB57732" w14:textId="6C7651AE" w:rsidR="009E4504" w:rsidRDefault="00241A80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02296480" w14:textId="1F51DF44" w:rsidR="00241A80" w:rsidRDefault="00156258" w:rsidP="00241A80">
      <w:pPr>
        <w:pStyle w:val="a5"/>
        <w:spacing w:after="0"/>
        <w:jc w:val="center"/>
        <w:rPr>
          <w:bCs/>
          <w:sz w:val="28"/>
          <w:szCs w:val="28"/>
        </w:rPr>
      </w:pPr>
      <w:r w:rsidRPr="00156258">
        <w:rPr>
          <w:bCs/>
          <w:sz w:val="28"/>
          <w:szCs w:val="28"/>
        </w:rPr>
        <w:drawing>
          <wp:inline distT="0" distB="0" distL="0" distR="0" wp14:anchorId="2DF1069C" wp14:editId="1421D2BC">
            <wp:extent cx="5588000" cy="3821105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9885" cy="382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F125" w14:textId="77777777" w:rsidR="00156258" w:rsidRDefault="00156258" w:rsidP="00241A80">
      <w:pPr>
        <w:pStyle w:val="a5"/>
        <w:spacing w:after="0"/>
        <w:jc w:val="center"/>
        <w:rPr>
          <w:bCs/>
          <w:sz w:val="28"/>
          <w:szCs w:val="28"/>
        </w:rPr>
      </w:pPr>
    </w:p>
    <w:p w14:paraId="585DDCEB" w14:textId="62517C49" w:rsidR="00241A80" w:rsidRDefault="00156258" w:rsidP="00241A8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</w:t>
      </w:r>
      <w:r w:rsidR="00241A80">
        <w:rPr>
          <w:bCs/>
          <w:sz w:val="28"/>
          <w:szCs w:val="28"/>
        </w:rPr>
        <w:t xml:space="preserve"> – Пример диаграммы базы данных</w:t>
      </w:r>
    </w:p>
    <w:p w14:paraId="735681F5" w14:textId="58C4884B" w:rsidR="00241A80" w:rsidRDefault="00241A80" w:rsidP="00241A80">
      <w:pPr>
        <w:pStyle w:val="a5"/>
        <w:spacing w:after="0"/>
        <w:jc w:val="center"/>
        <w:rPr>
          <w:bCs/>
          <w:sz w:val="28"/>
          <w:szCs w:val="28"/>
        </w:rPr>
      </w:pPr>
    </w:p>
    <w:p w14:paraId="06AD7B7E" w14:textId="61A44E58" w:rsidR="00241A80" w:rsidRDefault="00241A80" w:rsidP="00241A80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После написания всех скриптов для создания таблиц был написан скрипт для заполнения таблиц. Пример данного скрипта указан в приложение А. Далее были созданы три представления для удобного получения доступа к данным из таблицы. </w:t>
      </w:r>
    </w:p>
    <w:p w14:paraId="775E8006" w14:textId="62FCD4FB" w:rsidR="00241A80" w:rsidRDefault="00241A80" w:rsidP="00241A80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Первым было создано представления для получени</w:t>
      </w:r>
      <w:r w:rsidR="00632B7A">
        <w:rPr>
          <w:bCs/>
          <w:sz w:val="28"/>
          <w:szCs w:val="28"/>
        </w:rPr>
        <w:t>я всех данных из таблицы изданий</w:t>
      </w:r>
      <w:r>
        <w:rPr>
          <w:bCs/>
          <w:sz w:val="28"/>
          <w:szCs w:val="28"/>
        </w:rPr>
        <w:t>. Пример работы данного пр</w:t>
      </w:r>
      <w:r w:rsidR="004F058A">
        <w:rPr>
          <w:bCs/>
          <w:sz w:val="28"/>
          <w:szCs w:val="28"/>
        </w:rPr>
        <w:t>едставления указан на рисунке 10</w:t>
      </w:r>
      <w:r>
        <w:rPr>
          <w:bCs/>
          <w:sz w:val="28"/>
          <w:szCs w:val="28"/>
        </w:rPr>
        <w:t>. Листинг кода по созданию этого представления указан в приложении А.</w:t>
      </w:r>
    </w:p>
    <w:p w14:paraId="75F46ED6" w14:textId="26583D60" w:rsidR="00241A80" w:rsidRDefault="00241A80" w:rsidP="00241A8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2375B27" w14:textId="5F209701" w:rsidR="00241A80" w:rsidRDefault="0050228F" w:rsidP="00BD062E">
      <w:pPr>
        <w:pStyle w:val="a5"/>
        <w:spacing w:after="0"/>
        <w:jc w:val="center"/>
        <w:rPr>
          <w:bCs/>
          <w:sz w:val="28"/>
          <w:szCs w:val="28"/>
        </w:rPr>
      </w:pPr>
      <w:r w:rsidRPr="0050228F">
        <w:rPr>
          <w:bCs/>
          <w:sz w:val="28"/>
          <w:szCs w:val="28"/>
        </w:rPr>
        <w:drawing>
          <wp:inline distT="0" distB="0" distL="0" distR="0" wp14:anchorId="004DDA3C" wp14:editId="1A55B9F9">
            <wp:extent cx="4868714" cy="2305050"/>
            <wp:effectExtent l="0" t="0" r="825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3619" cy="230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8A0A" w14:textId="77777777" w:rsidR="00BD062E" w:rsidRDefault="00BD062E" w:rsidP="00241A8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1036F92" w14:textId="591787C3" w:rsidR="00BD062E" w:rsidRDefault="00BD062E" w:rsidP="00BD062E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Рису</w:t>
      </w:r>
      <w:r w:rsidR="004F058A">
        <w:rPr>
          <w:bCs/>
          <w:sz w:val="28"/>
          <w:szCs w:val="28"/>
        </w:rPr>
        <w:t>нок 10</w:t>
      </w:r>
      <w:r>
        <w:rPr>
          <w:bCs/>
          <w:sz w:val="28"/>
          <w:szCs w:val="28"/>
        </w:rPr>
        <w:t xml:space="preserve"> – Пример работы представления </w:t>
      </w:r>
      <w:proofErr w:type="spellStart"/>
      <w:r w:rsidR="00BF5A86" w:rsidRPr="00BF5A86">
        <w:rPr>
          <w:bCs/>
          <w:i/>
          <w:iCs/>
          <w:sz w:val="28"/>
          <w:szCs w:val="28"/>
        </w:rPr>
        <w:t>PublicationView</w:t>
      </w:r>
      <w:proofErr w:type="spellEnd"/>
    </w:p>
    <w:p w14:paraId="1BEF1F5E" w14:textId="77777777" w:rsidR="0050228F" w:rsidRDefault="0050228F" w:rsidP="00BD062E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52E3A891" w14:textId="71CE8F9F" w:rsidR="00BD062E" w:rsidRDefault="00BD062E" w:rsidP="00BD062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Вторым было создано представления для получения</w:t>
      </w:r>
      <w:r w:rsidR="000371EB">
        <w:rPr>
          <w:bCs/>
          <w:sz w:val="28"/>
          <w:szCs w:val="28"/>
        </w:rPr>
        <w:t xml:space="preserve"> всех данных из таблицы получателей изданий</w:t>
      </w:r>
      <w:r>
        <w:rPr>
          <w:bCs/>
          <w:sz w:val="28"/>
          <w:szCs w:val="28"/>
        </w:rPr>
        <w:t>. Пример работы данного пр</w:t>
      </w:r>
      <w:r w:rsidR="004F058A">
        <w:rPr>
          <w:bCs/>
          <w:sz w:val="28"/>
          <w:szCs w:val="28"/>
        </w:rPr>
        <w:t>едставления указан на рисунке 11</w:t>
      </w:r>
      <w:r>
        <w:rPr>
          <w:bCs/>
          <w:sz w:val="28"/>
          <w:szCs w:val="28"/>
        </w:rPr>
        <w:t>. Листинг кода по созданию этого представления указан в приложении А.</w:t>
      </w:r>
    </w:p>
    <w:p w14:paraId="38125430" w14:textId="0ED209B4" w:rsidR="00BD062E" w:rsidRDefault="00BD062E" w:rsidP="00BD062E">
      <w:pPr>
        <w:pStyle w:val="a5"/>
        <w:spacing w:after="0"/>
        <w:jc w:val="center"/>
        <w:rPr>
          <w:bCs/>
          <w:sz w:val="28"/>
          <w:szCs w:val="28"/>
        </w:rPr>
      </w:pPr>
    </w:p>
    <w:p w14:paraId="2ACAF7CA" w14:textId="5337968A" w:rsidR="00BD062E" w:rsidRDefault="004F058A" w:rsidP="00BD062E">
      <w:pPr>
        <w:pStyle w:val="a5"/>
        <w:spacing w:after="0"/>
        <w:jc w:val="center"/>
        <w:rPr>
          <w:bCs/>
          <w:sz w:val="28"/>
          <w:szCs w:val="28"/>
        </w:rPr>
      </w:pPr>
      <w:r w:rsidRPr="004F058A">
        <w:rPr>
          <w:bCs/>
          <w:sz w:val="28"/>
          <w:szCs w:val="28"/>
        </w:rPr>
        <w:drawing>
          <wp:inline distT="0" distB="0" distL="0" distR="0" wp14:anchorId="16970FDD" wp14:editId="646936BC">
            <wp:extent cx="5897861" cy="1231900"/>
            <wp:effectExtent l="0" t="0" r="825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7861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A176" w14:textId="2C0F40BD" w:rsidR="00BD062E" w:rsidRDefault="00BD062E" w:rsidP="00BD062E">
      <w:pPr>
        <w:pStyle w:val="a5"/>
        <w:spacing w:after="0"/>
        <w:jc w:val="center"/>
        <w:rPr>
          <w:bCs/>
          <w:sz w:val="28"/>
          <w:szCs w:val="28"/>
        </w:rPr>
      </w:pPr>
    </w:p>
    <w:p w14:paraId="603353FF" w14:textId="4DAE409C" w:rsidR="00BD062E" w:rsidRDefault="004F058A" w:rsidP="00BD062E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Рисунок 11</w:t>
      </w:r>
      <w:r w:rsidR="00BD062E">
        <w:rPr>
          <w:bCs/>
          <w:sz w:val="28"/>
          <w:szCs w:val="28"/>
        </w:rPr>
        <w:t xml:space="preserve"> – Пример работы представления </w:t>
      </w:r>
      <w:proofErr w:type="spellStart"/>
      <w:r w:rsidR="00BF5A86" w:rsidRPr="00BF5A86">
        <w:rPr>
          <w:bCs/>
          <w:i/>
          <w:sz w:val="28"/>
          <w:szCs w:val="28"/>
        </w:rPr>
        <w:t>RecipientView</w:t>
      </w:r>
      <w:proofErr w:type="spellEnd"/>
    </w:p>
    <w:p w14:paraId="0B172FAD" w14:textId="138CC77B" w:rsidR="00BD062E" w:rsidRDefault="00BD062E" w:rsidP="00BD062E">
      <w:pPr>
        <w:pStyle w:val="a5"/>
        <w:spacing w:after="0"/>
        <w:jc w:val="center"/>
        <w:rPr>
          <w:bCs/>
          <w:i/>
          <w:iCs/>
          <w:sz w:val="28"/>
          <w:szCs w:val="28"/>
        </w:rPr>
      </w:pPr>
    </w:p>
    <w:p w14:paraId="1ACD860A" w14:textId="6279FE81" w:rsidR="00BD062E" w:rsidRDefault="00BD062E" w:rsidP="009E03B3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Третьим было создано представления для получения всех данных </w:t>
      </w:r>
      <w:r w:rsidR="00543730">
        <w:rPr>
          <w:bCs/>
          <w:sz w:val="28"/>
          <w:szCs w:val="28"/>
        </w:rPr>
        <w:t>о подписках</w:t>
      </w:r>
      <w:r>
        <w:rPr>
          <w:bCs/>
          <w:sz w:val="28"/>
          <w:szCs w:val="28"/>
        </w:rPr>
        <w:t>. Пример работы данного пр</w:t>
      </w:r>
      <w:r w:rsidR="00543730">
        <w:rPr>
          <w:bCs/>
          <w:sz w:val="28"/>
          <w:szCs w:val="28"/>
        </w:rPr>
        <w:t>едставления указан на рисунке 12</w:t>
      </w:r>
      <w:r>
        <w:rPr>
          <w:bCs/>
          <w:sz w:val="28"/>
          <w:szCs w:val="28"/>
        </w:rPr>
        <w:t>. Листинг кода по созданию этого представления указ</w:t>
      </w:r>
      <w:r w:rsidR="009E03B3">
        <w:rPr>
          <w:bCs/>
          <w:sz w:val="28"/>
          <w:szCs w:val="28"/>
        </w:rPr>
        <w:t>ан в приложении А.</w:t>
      </w:r>
    </w:p>
    <w:p w14:paraId="25D87F89" w14:textId="77777777" w:rsidR="009E03B3" w:rsidRDefault="009E03B3" w:rsidP="00BD062E">
      <w:pPr>
        <w:pStyle w:val="a5"/>
        <w:spacing w:after="0"/>
        <w:jc w:val="center"/>
        <w:rPr>
          <w:bCs/>
          <w:sz w:val="28"/>
          <w:szCs w:val="28"/>
        </w:rPr>
      </w:pPr>
    </w:p>
    <w:p w14:paraId="12E35575" w14:textId="4C713429" w:rsidR="009E03B3" w:rsidRDefault="009E03B3" w:rsidP="00BD062E">
      <w:pPr>
        <w:pStyle w:val="a5"/>
        <w:spacing w:after="0"/>
        <w:jc w:val="center"/>
        <w:rPr>
          <w:bCs/>
          <w:sz w:val="28"/>
          <w:szCs w:val="28"/>
        </w:rPr>
      </w:pPr>
      <w:r w:rsidRPr="00543730">
        <w:rPr>
          <w:bCs/>
          <w:sz w:val="28"/>
          <w:szCs w:val="28"/>
        </w:rPr>
        <w:drawing>
          <wp:inline distT="0" distB="0" distL="0" distR="0" wp14:anchorId="2DEAE595" wp14:editId="505B610D">
            <wp:extent cx="5254987" cy="584200"/>
            <wp:effectExtent l="0" t="0" r="3175" b="63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62738"/>
                    <a:stretch/>
                  </pic:blipFill>
                  <pic:spPr bwMode="auto">
                    <a:xfrm>
                      <a:off x="0" y="0"/>
                      <a:ext cx="5505075" cy="612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548D9" w14:textId="40753373" w:rsidR="00BD062E" w:rsidRDefault="00BD062E" w:rsidP="00BD062E">
      <w:pPr>
        <w:pStyle w:val="a5"/>
        <w:spacing w:after="0"/>
        <w:jc w:val="center"/>
        <w:rPr>
          <w:bCs/>
          <w:sz w:val="28"/>
          <w:szCs w:val="28"/>
        </w:rPr>
      </w:pPr>
    </w:p>
    <w:p w14:paraId="1829601F" w14:textId="192CD42D" w:rsidR="007143B3" w:rsidRDefault="00543730" w:rsidP="00A333E3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Рисунок 12</w:t>
      </w:r>
      <w:r w:rsidR="00BD062E">
        <w:rPr>
          <w:bCs/>
          <w:sz w:val="28"/>
          <w:szCs w:val="28"/>
        </w:rPr>
        <w:t xml:space="preserve"> – Пример работы представления </w:t>
      </w:r>
      <w:proofErr w:type="spellStart"/>
      <w:r w:rsidRPr="00543730">
        <w:rPr>
          <w:bCs/>
          <w:i/>
          <w:iCs/>
          <w:sz w:val="28"/>
          <w:szCs w:val="28"/>
        </w:rPr>
        <w:t>SubscriptionView</w:t>
      </w:r>
      <w:proofErr w:type="spellEnd"/>
    </w:p>
    <w:p w14:paraId="777DDA15" w14:textId="2DCE8A0D" w:rsidR="007143B3" w:rsidRDefault="007143B3" w:rsidP="007143B3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Далее</w:t>
      </w:r>
      <w:r>
        <w:rPr>
          <w:bCs/>
          <w:sz w:val="28"/>
          <w:szCs w:val="28"/>
        </w:rPr>
        <w:t xml:space="preserve"> было создано представления для получения всех данных из таблицы</w:t>
      </w:r>
      <w:r>
        <w:rPr>
          <w:bCs/>
          <w:sz w:val="28"/>
          <w:szCs w:val="28"/>
        </w:rPr>
        <w:t xml:space="preserve"> офисов</w:t>
      </w:r>
      <w:r>
        <w:rPr>
          <w:bCs/>
          <w:sz w:val="28"/>
          <w:szCs w:val="28"/>
        </w:rPr>
        <w:t>. Пример работы данного пр</w:t>
      </w:r>
      <w:r>
        <w:rPr>
          <w:bCs/>
          <w:sz w:val="28"/>
          <w:szCs w:val="28"/>
        </w:rPr>
        <w:t>едставления указан на рисунке 13</w:t>
      </w:r>
      <w:r>
        <w:rPr>
          <w:bCs/>
          <w:sz w:val="28"/>
          <w:szCs w:val="28"/>
        </w:rPr>
        <w:t>. Листинг кода по созданию этого представления указан в приложении А.</w:t>
      </w:r>
    </w:p>
    <w:p w14:paraId="6792D90E" w14:textId="079DE11B" w:rsidR="007143B3" w:rsidRDefault="007143B3" w:rsidP="007143B3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548E7A38" w14:textId="6AEC57D1" w:rsidR="007143B3" w:rsidRDefault="0022446D" w:rsidP="007143B3">
      <w:pPr>
        <w:pStyle w:val="a5"/>
        <w:spacing w:after="0"/>
        <w:jc w:val="center"/>
        <w:rPr>
          <w:bCs/>
          <w:sz w:val="28"/>
          <w:szCs w:val="28"/>
        </w:rPr>
      </w:pPr>
      <w:r w:rsidRPr="0022446D">
        <w:rPr>
          <w:bCs/>
          <w:sz w:val="28"/>
          <w:szCs w:val="28"/>
        </w:rPr>
        <w:drawing>
          <wp:inline distT="0" distB="0" distL="0" distR="0" wp14:anchorId="07F1DDFF" wp14:editId="08418D4F">
            <wp:extent cx="5940425" cy="176657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8F5B" w14:textId="77777777" w:rsidR="007143B3" w:rsidRDefault="007143B3" w:rsidP="007143B3">
      <w:pPr>
        <w:pStyle w:val="a5"/>
        <w:spacing w:after="0"/>
        <w:jc w:val="center"/>
        <w:rPr>
          <w:bCs/>
          <w:sz w:val="28"/>
          <w:szCs w:val="28"/>
        </w:rPr>
      </w:pPr>
    </w:p>
    <w:p w14:paraId="32CF8E2B" w14:textId="0A230CEA" w:rsidR="007143B3" w:rsidRDefault="0022446D" w:rsidP="007143B3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Рисунок 13</w:t>
      </w:r>
      <w:r w:rsidR="007143B3">
        <w:rPr>
          <w:bCs/>
          <w:sz w:val="28"/>
          <w:szCs w:val="28"/>
        </w:rPr>
        <w:t xml:space="preserve"> – Пример работы представления</w:t>
      </w:r>
      <w:r w:rsidR="007143B3" w:rsidRPr="0022446D">
        <w:rPr>
          <w:bCs/>
          <w:i/>
          <w:sz w:val="28"/>
          <w:szCs w:val="28"/>
        </w:rPr>
        <w:t xml:space="preserve"> </w:t>
      </w:r>
      <w:proofErr w:type="spellStart"/>
      <w:r w:rsidRPr="0022446D">
        <w:rPr>
          <w:bCs/>
          <w:i/>
          <w:sz w:val="28"/>
          <w:szCs w:val="28"/>
        </w:rPr>
        <w:t>OfficeView</w:t>
      </w:r>
      <w:proofErr w:type="spellEnd"/>
    </w:p>
    <w:p w14:paraId="2E84F1F1" w14:textId="264A7AEA" w:rsidR="00BD062E" w:rsidRDefault="00BD062E" w:rsidP="0022446D">
      <w:pPr>
        <w:pStyle w:val="a5"/>
        <w:spacing w:after="0"/>
        <w:rPr>
          <w:bCs/>
          <w:sz w:val="28"/>
          <w:szCs w:val="28"/>
        </w:rPr>
      </w:pPr>
    </w:p>
    <w:p w14:paraId="09AC87A5" w14:textId="4F94325B" w:rsidR="00BD062E" w:rsidRDefault="00BD062E" w:rsidP="00BD062E">
      <w:pPr>
        <w:pStyle w:val="a5"/>
        <w:tabs>
          <w:tab w:val="left" w:pos="720"/>
        </w:tabs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были реализованы</w:t>
      </w:r>
      <w:r w:rsidR="0022446D">
        <w:rPr>
          <w:bCs/>
          <w:sz w:val="28"/>
          <w:szCs w:val="28"/>
        </w:rPr>
        <w:t xml:space="preserve"> пять</w:t>
      </w:r>
      <w:r>
        <w:rPr>
          <w:bCs/>
          <w:sz w:val="28"/>
          <w:szCs w:val="28"/>
        </w:rPr>
        <w:t xml:space="preserve"> хранимы</w:t>
      </w:r>
      <w:r w:rsidR="0022446D">
        <w:rPr>
          <w:bCs/>
          <w:sz w:val="28"/>
          <w:szCs w:val="28"/>
        </w:rPr>
        <w:t>х процедур</w:t>
      </w:r>
      <w:r>
        <w:rPr>
          <w:bCs/>
          <w:sz w:val="28"/>
          <w:szCs w:val="28"/>
        </w:rPr>
        <w:t xml:space="preserve"> для добавления</w:t>
      </w:r>
      <w:r w:rsidR="0022446D">
        <w:rPr>
          <w:bCs/>
          <w:sz w:val="28"/>
          <w:szCs w:val="28"/>
        </w:rPr>
        <w:t xml:space="preserve"> новых записей в таблицы </w:t>
      </w:r>
      <w:proofErr w:type="spellStart"/>
      <w:r w:rsidR="0022446D" w:rsidRPr="0022446D">
        <w:rPr>
          <w:bCs/>
          <w:i/>
          <w:sz w:val="28"/>
          <w:szCs w:val="28"/>
        </w:rPr>
        <w:t>Employee</w:t>
      </w:r>
      <w:proofErr w:type="spellEnd"/>
      <w:r w:rsidR="0022446D" w:rsidRPr="0022446D">
        <w:rPr>
          <w:bCs/>
          <w:i/>
          <w:sz w:val="28"/>
          <w:szCs w:val="28"/>
        </w:rPr>
        <w:t xml:space="preserve">, </w:t>
      </w:r>
      <w:proofErr w:type="spellStart"/>
      <w:r w:rsidR="0022446D" w:rsidRPr="0022446D">
        <w:rPr>
          <w:bCs/>
          <w:i/>
          <w:sz w:val="28"/>
          <w:szCs w:val="28"/>
        </w:rPr>
        <w:t>Office</w:t>
      </w:r>
      <w:proofErr w:type="spellEnd"/>
      <w:r w:rsidR="0022446D" w:rsidRPr="0022446D">
        <w:rPr>
          <w:bCs/>
          <w:i/>
          <w:sz w:val="28"/>
          <w:szCs w:val="28"/>
        </w:rPr>
        <w:t xml:space="preserve">, </w:t>
      </w:r>
      <w:proofErr w:type="spellStart"/>
      <w:r w:rsidR="0022446D" w:rsidRPr="0022446D">
        <w:rPr>
          <w:bCs/>
          <w:i/>
          <w:sz w:val="28"/>
          <w:szCs w:val="28"/>
        </w:rPr>
        <w:t>Publication</w:t>
      </w:r>
      <w:proofErr w:type="spellEnd"/>
      <w:r w:rsidR="0022446D" w:rsidRPr="0022446D">
        <w:rPr>
          <w:bCs/>
          <w:i/>
          <w:sz w:val="28"/>
          <w:szCs w:val="28"/>
        </w:rPr>
        <w:t xml:space="preserve">, </w:t>
      </w:r>
      <w:proofErr w:type="spellStart"/>
      <w:r w:rsidR="0022446D" w:rsidRPr="0022446D">
        <w:rPr>
          <w:bCs/>
          <w:i/>
          <w:sz w:val="28"/>
          <w:szCs w:val="28"/>
        </w:rPr>
        <w:t>Recipient</w:t>
      </w:r>
      <w:proofErr w:type="spellEnd"/>
      <w:r w:rsidR="0022446D" w:rsidRPr="0022446D">
        <w:rPr>
          <w:bCs/>
          <w:sz w:val="28"/>
          <w:szCs w:val="28"/>
        </w:rPr>
        <w:t xml:space="preserve"> </w:t>
      </w:r>
      <w:r w:rsidR="0022446D">
        <w:rPr>
          <w:bCs/>
          <w:sz w:val="28"/>
          <w:szCs w:val="28"/>
        </w:rPr>
        <w:t xml:space="preserve">и </w:t>
      </w:r>
      <w:proofErr w:type="spellStart"/>
      <w:r w:rsidR="0022446D" w:rsidRPr="0022446D">
        <w:rPr>
          <w:bCs/>
          <w:i/>
          <w:sz w:val="28"/>
          <w:szCs w:val="28"/>
        </w:rPr>
        <w:t>Subscription</w:t>
      </w:r>
      <w:proofErr w:type="spellEnd"/>
      <w:r w:rsidR="0022446D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Листинг данных хранимых процедур указан в приложении А.</w:t>
      </w:r>
    </w:p>
    <w:p w14:paraId="1A69E1C8" w14:textId="77777777" w:rsidR="00BD062E" w:rsidRPr="00BD062E" w:rsidRDefault="00BD062E" w:rsidP="00BD062E">
      <w:pPr>
        <w:pStyle w:val="a5"/>
        <w:tabs>
          <w:tab w:val="left" w:pos="720"/>
        </w:tabs>
        <w:spacing w:after="0"/>
        <w:ind w:firstLine="720"/>
        <w:jc w:val="both"/>
        <w:rPr>
          <w:bCs/>
          <w:sz w:val="28"/>
          <w:szCs w:val="28"/>
        </w:rPr>
      </w:pPr>
    </w:p>
    <w:p w14:paraId="614BDD10" w14:textId="01BE26D6" w:rsidR="00812BB7" w:rsidRDefault="00AC0D66" w:rsidP="00812BB7">
      <w:pPr>
        <w:pStyle w:val="a5"/>
        <w:spacing w:after="0"/>
        <w:ind w:firstLine="708"/>
        <w:jc w:val="both"/>
        <w:rPr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</w:t>
      </w:r>
      <w:r w:rsidR="00812BB7">
        <w:rPr>
          <w:sz w:val="28"/>
          <w:szCs w:val="28"/>
        </w:rPr>
        <w:t>в</w:t>
      </w:r>
      <w:r w:rsidR="00812BB7" w:rsidRPr="00812BB7">
        <w:rPr>
          <w:sz w:val="28"/>
          <w:szCs w:val="28"/>
        </w:rPr>
        <w:t xml:space="preserve"> процессе выполнения лабораторной работы была разработана и настроена база данных в среде MS SQL </w:t>
      </w:r>
      <w:proofErr w:type="spellStart"/>
      <w:r w:rsidR="00812BB7" w:rsidRPr="00812BB7">
        <w:rPr>
          <w:sz w:val="28"/>
          <w:szCs w:val="28"/>
        </w:rPr>
        <w:t>Server</w:t>
      </w:r>
      <w:proofErr w:type="spellEnd"/>
      <w:r w:rsidR="00812BB7" w:rsidRPr="00812BB7">
        <w:rPr>
          <w:sz w:val="28"/>
          <w:szCs w:val="28"/>
        </w:rPr>
        <w:t xml:space="preserve"> для использования в серверной части </w:t>
      </w:r>
      <w:r w:rsidR="00812BB7">
        <w:rPr>
          <w:sz w:val="28"/>
          <w:szCs w:val="28"/>
        </w:rPr>
        <w:t>клиент-серверного приложения. С</w:t>
      </w:r>
      <w:r w:rsidR="00812BB7" w:rsidRPr="00812BB7">
        <w:rPr>
          <w:sz w:val="28"/>
          <w:szCs w:val="28"/>
        </w:rPr>
        <w:t>оз</w:t>
      </w:r>
      <w:r w:rsidR="00812BB7">
        <w:rPr>
          <w:sz w:val="28"/>
          <w:szCs w:val="28"/>
        </w:rPr>
        <w:t>даны</w:t>
      </w:r>
      <w:r w:rsidR="00812BB7" w:rsidRPr="00812BB7">
        <w:rPr>
          <w:sz w:val="28"/>
          <w:szCs w:val="28"/>
        </w:rPr>
        <w:t xml:space="preserve"> необходимы</w:t>
      </w:r>
      <w:r w:rsidR="00812BB7">
        <w:rPr>
          <w:sz w:val="28"/>
          <w:szCs w:val="28"/>
        </w:rPr>
        <w:t xml:space="preserve">е таблицы баз данных и заполны </w:t>
      </w:r>
      <w:r w:rsidR="00812BB7" w:rsidRPr="00812BB7">
        <w:rPr>
          <w:sz w:val="28"/>
          <w:szCs w:val="28"/>
        </w:rPr>
        <w:t>дан</w:t>
      </w:r>
      <w:r w:rsidR="00812BB7">
        <w:rPr>
          <w:sz w:val="28"/>
          <w:szCs w:val="28"/>
        </w:rPr>
        <w:t xml:space="preserve">ными. Также были </w:t>
      </w:r>
      <w:proofErr w:type="gramStart"/>
      <w:r w:rsidR="00812BB7">
        <w:rPr>
          <w:sz w:val="28"/>
          <w:szCs w:val="28"/>
        </w:rPr>
        <w:t xml:space="preserve">разработаны </w:t>
      </w:r>
      <w:r w:rsidR="003F1011">
        <w:rPr>
          <w:sz w:val="28"/>
          <w:szCs w:val="28"/>
        </w:rPr>
        <w:t xml:space="preserve"> </w:t>
      </w:r>
      <w:r w:rsidR="00812BB7" w:rsidRPr="00812BB7">
        <w:rPr>
          <w:sz w:val="28"/>
          <w:szCs w:val="28"/>
        </w:rPr>
        <w:t>хранимые</w:t>
      </w:r>
      <w:proofErr w:type="gramEnd"/>
      <w:r w:rsidR="00812BB7" w:rsidRPr="00812BB7">
        <w:rPr>
          <w:sz w:val="28"/>
          <w:szCs w:val="28"/>
        </w:rPr>
        <w:t xml:space="preserve"> процедуры, которые обеспечивают возможность вставки новых записей в таблиц</w:t>
      </w:r>
      <w:r w:rsidR="00812BB7">
        <w:rPr>
          <w:sz w:val="28"/>
          <w:szCs w:val="28"/>
        </w:rPr>
        <w:t xml:space="preserve">ы. Кроме того, были созданы </w:t>
      </w:r>
      <w:r w:rsidR="00812BB7" w:rsidRPr="00812BB7">
        <w:rPr>
          <w:sz w:val="28"/>
          <w:szCs w:val="28"/>
        </w:rPr>
        <w:t>представления, упрощающие доступ к данным из базы и обеспечивающие более удобное представление информации.</w:t>
      </w:r>
    </w:p>
    <w:p w14:paraId="7D7B380F" w14:textId="77777777" w:rsidR="00812BB7" w:rsidRDefault="00812BB7" w:rsidP="00812BB7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79C76BE9" w14:textId="77777777" w:rsidR="00812BB7" w:rsidRDefault="00812BB7" w:rsidP="00812BB7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448D1F75" w14:textId="77777777" w:rsidR="00812BB7" w:rsidRDefault="00812BB7" w:rsidP="00812BB7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1DA49885" w14:textId="77777777" w:rsidR="00812BB7" w:rsidRDefault="00812BB7" w:rsidP="00812BB7">
      <w:pPr>
        <w:pStyle w:val="a5"/>
        <w:spacing w:after="0"/>
        <w:ind w:firstLine="708"/>
        <w:jc w:val="both"/>
        <w:rPr>
          <w:sz w:val="28"/>
          <w:szCs w:val="28"/>
        </w:rPr>
      </w:pPr>
      <w:bookmarkStart w:id="1" w:name="_GoBack"/>
      <w:bookmarkEnd w:id="1"/>
    </w:p>
    <w:p w14:paraId="02087F48" w14:textId="3A3DE2D8" w:rsidR="000111BA" w:rsidRDefault="000111BA">
      <w:pPr>
        <w:spacing w:after="160" w:line="259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sz w:val="28"/>
          <w:szCs w:val="28"/>
        </w:rPr>
        <w:br w:type="page"/>
      </w:r>
    </w:p>
    <w:p w14:paraId="73343D66" w14:textId="77777777" w:rsidR="00812BB7" w:rsidRDefault="00812BB7" w:rsidP="00812BB7">
      <w:pPr>
        <w:pStyle w:val="a5"/>
        <w:spacing w:after="0"/>
        <w:ind w:firstLine="708"/>
        <w:jc w:val="both"/>
        <w:rPr>
          <w:sz w:val="28"/>
          <w:szCs w:val="28"/>
        </w:rPr>
      </w:pPr>
    </w:p>
    <w:p w14:paraId="35B7473B" w14:textId="4E7BE4E2" w:rsidR="00FD7A54" w:rsidRPr="007721B5" w:rsidRDefault="00BF2AA8" w:rsidP="00812BB7">
      <w:pPr>
        <w:pStyle w:val="a5"/>
        <w:spacing w:after="0"/>
        <w:ind w:firstLine="708"/>
        <w:jc w:val="center"/>
        <w:rPr>
          <w:b/>
          <w:sz w:val="28"/>
          <w:szCs w:val="28"/>
        </w:rPr>
      </w:pPr>
      <w:r w:rsidRPr="00BF2AA8">
        <w:rPr>
          <w:b/>
          <w:sz w:val="28"/>
          <w:szCs w:val="28"/>
        </w:rPr>
        <w:t>ПРИЛОЖНИЕ</w:t>
      </w:r>
      <w:r w:rsidRPr="007721B5">
        <w:rPr>
          <w:b/>
          <w:sz w:val="28"/>
          <w:szCs w:val="28"/>
        </w:rPr>
        <w:t xml:space="preserve"> </w:t>
      </w:r>
      <w:r w:rsidRPr="00BF2AA8">
        <w:rPr>
          <w:b/>
          <w:sz w:val="28"/>
          <w:szCs w:val="28"/>
        </w:rPr>
        <w:t>А</w:t>
      </w:r>
    </w:p>
    <w:p w14:paraId="53346EEF" w14:textId="1E0720AC" w:rsidR="00BF2AA8" w:rsidRDefault="00BF2AA8" w:rsidP="00BF2AA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C7183">
        <w:rPr>
          <w:rFonts w:ascii="Times New Roman" w:hAnsi="Times New Roman"/>
          <w:sz w:val="28"/>
          <w:szCs w:val="28"/>
        </w:rPr>
        <w:t xml:space="preserve"> </w:t>
      </w:r>
      <w:r w:rsidR="000C7183">
        <w:rPr>
          <w:rFonts w:ascii="Times New Roman" w:hAnsi="Times New Roman"/>
          <w:sz w:val="28"/>
          <w:szCs w:val="28"/>
        </w:rPr>
        <w:t>скрипта</w:t>
      </w:r>
      <w:r w:rsidR="000C7183" w:rsidRPr="000C7183">
        <w:rPr>
          <w:rFonts w:ascii="Times New Roman" w:hAnsi="Times New Roman"/>
          <w:sz w:val="28"/>
          <w:szCs w:val="28"/>
        </w:rPr>
        <w:t xml:space="preserve"> </w:t>
      </w:r>
      <w:r w:rsidR="000C7183">
        <w:rPr>
          <w:rFonts w:ascii="Times New Roman" w:hAnsi="Times New Roman"/>
          <w:sz w:val="28"/>
          <w:szCs w:val="28"/>
        </w:rPr>
        <w:t>для генерации базы данных</w:t>
      </w:r>
    </w:p>
    <w:p w14:paraId="127D262D" w14:textId="77777777" w:rsidR="00F46326" w:rsidRPr="000C7183" w:rsidRDefault="00F46326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02B758C8" w14:textId="418ECACE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>-- Создание базы с проверкой</w:t>
      </w:r>
    </w:p>
    <w:p w14:paraId="4ED5989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USE master</w:t>
      </w:r>
    </w:p>
    <w:p w14:paraId="734BD1F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IF NOT EXISTS (SELECT name FROM </w:t>
      </w:r>
      <w:proofErr w:type="spellStart"/>
      <w:r w:rsidRPr="00F46326">
        <w:rPr>
          <w:sz w:val="18"/>
          <w:szCs w:val="18"/>
          <w:lang w:val="en-US"/>
        </w:rPr>
        <w:t>sys.databases</w:t>
      </w:r>
      <w:proofErr w:type="spellEnd"/>
      <w:r w:rsidRPr="00F46326">
        <w:rPr>
          <w:sz w:val="18"/>
          <w:szCs w:val="18"/>
          <w:lang w:val="en-US"/>
        </w:rPr>
        <w:t xml:space="preserve"> WHERE name = 'SubsCity1')</w:t>
      </w:r>
    </w:p>
    <w:p w14:paraId="3EC1E96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BEGIN</w:t>
      </w:r>
    </w:p>
    <w:p w14:paraId="3024397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CREATE DATABASE SubsCity1</w:t>
      </w:r>
    </w:p>
    <w:p w14:paraId="78BE29C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</w:p>
    <w:p w14:paraId="3256A2E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40B4FE8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GO</w:t>
      </w:r>
    </w:p>
    <w:p w14:paraId="7A95E6E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ALTER DATABASE SubsCity1 SET RECOVERY SIMPLE</w:t>
      </w:r>
    </w:p>
    <w:p w14:paraId="63C8D010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  <w:lang w:val="en-US"/>
        </w:rPr>
        <w:t>GO</w:t>
      </w:r>
    </w:p>
    <w:p w14:paraId="29E2D80C" w14:textId="77777777" w:rsidR="00F46326" w:rsidRPr="00F46326" w:rsidRDefault="00F46326" w:rsidP="00F46326">
      <w:pPr>
        <w:spacing w:after="0"/>
        <w:rPr>
          <w:sz w:val="18"/>
          <w:szCs w:val="18"/>
        </w:rPr>
      </w:pPr>
    </w:p>
    <w:p w14:paraId="7E86FCDA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  <w:lang w:val="en-US"/>
        </w:rPr>
        <w:t>USE</w:t>
      </w:r>
      <w:r w:rsidRPr="00F46326">
        <w:rPr>
          <w:sz w:val="18"/>
          <w:szCs w:val="18"/>
        </w:rPr>
        <w:t xml:space="preserve"> [</w:t>
      </w:r>
      <w:proofErr w:type="spellStart"/>
      <w:r w:rsidRPr="00F46326">
        <w:rPr>
          <w:sz w:val="18"/>
          <w:szCs w:val="18"/>
          <w:lang w:val="en-US"/>
        </w:rPr>
        <w:t>SubsCity</w:t>
      </w:r>
      <w:proofErr w:type="spellEnd"/>
      <w:r w:rsidRPr="00F46326">
        <w:rPr>
          <w:sz w:val="18"/>
          <w:szCs w:val="18"/>
        </w:rPr>
        <w:t>1]</w:t>
      </w:r>
    </w:p>
    <w:p w14:paraId="1B9F35C0" w14:textId="77777777" w:rsidR="00F46326" w:rsidRPr="00F46326" w:rsidRDefault="00F46326" w:rsidP="00F46326">
      <w:pPr>
        <w:spacing w:after="0"/>
        <w:rPr>
          <w:sz w:val="18"/>
          <w:szCs w:val="18"/>
        </w:rPr>
      </w:pPr>
    </w:p>
    <w:p w14:paraId="45DDD8A6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>-- Создание таблиц с проверкой</w:t>
      </w:r>
    </w:p>
    <w:p w14:paraId="6ACD203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IF NOT EXISTS (SELECT * FROM INFORMATION_SCHEMA.TABLES WHERE TABLE_SCHEMA = '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' AND TABLE_NAME = '</w:t>
      </w:r>
      <w:proofErr w:type="spellStart"/>
      <w:r w:rsidRPr="00F46326">
        <w:rPr>
          <w:sz w:val="18"/>
          <w:szCs w:val="18"/>
          <w:lang w:val="en-US"/>
        </w:rPr>
        <w:t>PublicationType</w:t>
      </w:r>
      <w:proofErr w:type="spellEnd"/>
      <w:r w:rsidRPr="00F46326">
        <w:rPr>
          <w:sz w:val="18"/>
          <w:szCs w:val="18"/>
          <w:lang w:val="en-US"/>
        </w:rPr>
        <w:t>')</w:t>
      </w:r>
    </w:p>
    <w:p w14:paraId="5A5A860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BEGIN</w:t>
      </w:r>
    </w:p>
    <w:p w14:paraId="5DD4612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CREATE TABLE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spellStart"/>
      <w:proofErr w:type="gramEnd"/>
      <w:r w:rsidRPr="00F46326">
        <w:rPr>
          <w:sz w:val="18"/>
          <w:szCs w:val="18"/>
          <w:lang w:val="en-US"/>
        </w:rPr>
        <w:t>PublicationType</w:t>
      </w:r>
      <w:proofErr w:type="spellEnd"/>
      <w:r w:rsidRPr="00F46326">
        <w:rPr>
          <w:sz w:val="18"/>
          <w:szCs w:val="18"/>
          <w:lang w:val="en-US"/>
        </w:rPr>
        <w:t>](</w:t>
      </w:r>
    </w:p>
    <w:p w14:paraId="379F1DB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[</w:t>
      </w:r>
      <w:proofErr w:type="gramStart"/>
      <w:r w:rsidRPr="00F46326">
        <w:rPr>
          <w:sz w:val="18"/>
          <w:szCs w:val="18"/>
          <w:lang w:val="en-US"/>
        </w:rPr>
        <w:t>id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r w:rsidRPr="00F46326">
        <w:rPr>
          <w:sz w:val="18"/>
          <w:szCs w:val="18"/>
          <w:lang w:val="en-US"/>
        </w:rPr>
        <w:t>int</w:t>
      </w:r>
      <w:proofErr w:type="spellEnd"/>
      <w:r w:rsidRPr="00F46326">
        <w:rPr>
          <w:sz w:val="18"/>
          <w:szCs w:val="18"/>
          <w:lang w:val="en-US"/>
        </w:rPr>
        <w:t>] IDENTITY(1,1) NOT NULL,</w:t>
      </w:r>
    </w:p>
    <w:p w14:paraId="6E447A9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[</w:t>
      </w:r>
      <w:proofErr w:type="gramStart"/>
      <w:r w:rsidRPr="00F46326">
        <w:rPr>
          <w:sz w:val="18"/>
          <w:szCs w:val="18"/>
          <w:lang w:val="en-US"/>
        </w:rPr>
        <w:t>type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nvarchar</w:t>
      </w:r>
      <w:proofErr w:type="spellEnd"/>
      <w:proofErr w:type="gramEnd"/>
      <w:r w:rsidRPr="00F46326">
        <w:rPr>
          <w:sz w:val="18"/>
          <w:szCs w:val="18"/>
          <w:lang w:val="en-US"/>
        </w:rPr>
        <w:t>](20) NOT NULL,</w:t>
      </w:r>
    </w:p>
    <w:p w14:paraId="542066D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PRIMARY KEY CLUSTERED </w:t>
      </w:r>
    </w:p>
    <w:p w14:paraId="7A15704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(</w:t>
      </w:r>
    </w:p>
    <w:p w14:paraId="238287B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    [</w:t>
      </w:r>
      <w:proofErr w:type="gramStart"/>
      <w:r w:rsidRPr="00F46326">
        <w:rPr>
          <w:sz w:val="18"/>
          <w:szCs w:val="18"/>
          <w:lang w:val="en-US"/>
        </w:rPr>
        <w:t>id</w:t>
      </w:r>
      <w:proofErr w:type="gramEnd"/>
      <w:r w:rsidRPr="00F46326">
        <w:rPr>
          <w:sz w:val="18"/>
          <w:szCs w:val="18"/>
          <w:lang w:val="en-US"/>
        </w:rPr>
        <w:t>] ASC</w:t>
      </w:r>
    </w:p>
    <w:p w14:paraId="619DBC5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</w:t>
      </w:r>
      <w:proofErr w:type="gramStart"/>
      <w:r w:rsidRPr="00F46326">
        <w:rPr>
          <w:sz w:val="18"/>
          <w:szCs w:val="18"/>
          <w:lang w:val="en-US"/>
        </w:rPr>
        <w:t>)WITH</w:t>
      </w:r>
      <w:proofErr w:type="gramEnd"/>
      <w:r w:rsidRPr="00F46326">
        <w:rPr>
          <w:sz w:val="18"/>
          <w:szCs w:val="1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7B4E4FC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)</w:t>
      </w:r>
    </w:p>
    <w:p w14:paraId="06579C2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</w:p>
    <w:p w14:paraId="6A0D43D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19EFEB7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2428163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IF NOT EXISTS (SELECT * FROM INFORMATION_SCHEMA.TABLES WHERE TABLE_SCHEMA = '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' AND TABLE_NAME = '</w:t>
      </w:r>
      <w:proofErr w:type="spellStart"/>
      <w:r w:rsidRPr="00F46326">
        <w:rPr>
          <w:sz w:val="18"/>
          <w:szCs w:val="18"/>
          <w:lang w:val="en-US"/>
        </w:rPr>
        <w:t>RecipientAddress</w:t>
      </w:r>
      <w:proofErr w:type="spellEnd"/>
      <w:r w:rsidRPr="00F46326">
        <w:rPr>
          <w:sz w:val="18"/>
          <w:szCs w:val="18"/>
          <w:lang w:val="en-US"/>
        </w:rPr>
        <w:t>')</w:t>
      </w:r>
    </w:p>
    <w:p w14:paraId="30E8C60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BEGIN</w:t>
      </w:r>
    </w:p>
    <w:p w14:paraId="6D0194B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CREATE TABLE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spellStart"/>
      <w:proofErr w:type="gramEnd"/>
      <w:r w:rsidRPr="00F46326">
        <w:rPr>
          <w:sz w:val="18"/>
          <w:szCs w:val="18"/>
          <w:lang w:val="en-US"/>
        </w:rPr>
        <w:t>RecipientAddress</w:t>
      </w:r>
      <w:proofErr w:type="spellEnd"/>
      <w:r w:rsidRPr="00F46326">
        <w:rPr>
          <w:sz w:val="18"/>
          <w:szCs w:val="18"/>
          <w:lang w:val="en-US"/>
        </w:rPr>
        <w:t>](</w:t>
      </w:r>
    </w:p>
    <w:p w14:paraId="70B2333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id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r w:rsidRPr="00F46326">
        <w:rPr>
          <w:sz w:val="18"/>
          <w:szCs w:val="18"/>
          <w:lang w:val="en-US"/>
        </w:rPr>
        <w:t>int</w:t>
      </w:r>
      <w:proofErr w:type="spellEnd"/>
      <w:r w:rsidRPr="00F46326">
        <w:rPr>
          <w:sz w:val="18"/>
          <w:szCs w:val="18"/>
          <w:lang w:val="en-US"/>
        </w:rPr>
        <w:t>] IDENTITY(1,1) NOT NULL,</w:t>
      </w:r>
    </w:p>
    <w:p w14:paraId="7F6310C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street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nvarchar</w:t>
      </w:r>
      <w:proofErr w:type="spellEnd"/>
      <w:proofErr w:type="gramEnd"/>
      <w:r w:rsidRPr="00F46326">
        <w:rPr>
          <w:sz w:val="18"/>
          <w:szCs w:val="18"/>
          <w:lang w:val="en-US"/>
        </w:rPr>
        <w:t>](50) NULL,</w:t>
      </w:r>
    </w:p>
    <w:p w14:paraId="1686A53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house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int</w:t>
      </w:r>
      <w:proofErr w:type="spellEnd"/>
      <w:proofErr w:type="gramEnd"/>
      <w:r w:rsidRPr="00F46326">
        <w:rPr>
          <w:sz w:val="18"/>
          <w:szCs w:val="18"/>
          <w:lang w:val="en-US"/>
        </w:rPr>
        <w:t>] NULL,</w:t>
      </w:r>
    </w:p>
    <w:p w14:paraId="467DE90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apartment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int</w:t>
      </w:r>
      <w:proofErr w:type="spellEnd"/>
      <w:proofErr w:type="gramEnd"/>
      <w:r w:rsidRPr="00F46326">
        <w:rPr>
          <w:sz w:val="18"/>
          <w:szCs w:val="18"/>
          <w:lang w:val="en-US"/>
        </w:rPr>
        <w:t>] NULL,</w:t>
      </w:r>
    </w:p>
    <w:p w14:paraId="6760AF0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PRIMARY KEY CLUSTERED </w:t>
      </w:r>
    </w:p>
    <w:p w14:paraId="03271CA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(</w:t>
      </w:r>
    </w:p>
    <w:p w14:paraId="0E81D66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id</w:t>
      </w:r>
      <w:proofErr w:type="gramEnd"/>
      <w:r w:rsidRPr="00F46326">
        <w:rPr>
          <w:sz w:val="18"/>
          <w:szCs w:val="18"/>
          <w:lang w:val="en-US"/>
        </w:rPr>
        <w:t>] ASC</w:t>
      </w:r>
    </w:p>
    <w:p w14:paraId="260A202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proofErr w:type="gramStart"/>
      <w:r w:rsidRPr="00F46326">
        <w:rPr>
          <w:sz w:val="18"/>
          <w:szCs w:val="18"/>
          <w:lang w:val="en-US"/>
        </w:rPr>
        <w:t>)WITH</w:t>
      </w:r>
      <w:proofErr w:type="gramEnd"/>
      <w:r w:rsidRPr="00F46326">
        <w:rPr>
          <w:sz w:val="18"/>
          <w:szCs w:val="1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6D81667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) ON [PRIMARY]</w:t>
      </w:r>
    </w:p>
    <w:p w14:paraId="1845CB3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</w:p>
    <w:p w14:paraId="4890BAF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736271D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22B667E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IF NOT EXISTS (SELECT * FROM INFORMATION_SCHEMA.TABLES WHERE TABLE_SCHEMA = '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' AND TABLE_NAME = '</w:t>
      </w:r>
      <w:proofErr w:type="spellStart"/>
      <w:r w:rsidRPr="00F46326">
        <w:rPr>
          <w:sz w:val="18"/>
          <w:szCs w:val="18"/>
          <w:lang w:val="en-US"/>
        </w:rPr>
        <w:t>EmployeePosition</w:t>
      </w:r>
      <w:proofErr w:type="spellEnd"/>
      <w:r w:rsidRPr="00F46326">
        <w:rPr>
          <w:sz w:val="18"/>
          <w:szCs w:val="18"/>
          <w:lang w:val="en-US"/>
        </w:rPr>
        <w:t>')</w:t>
      </w:r>
    </w:p>
    <w:p w14:paraId="4ABDBDB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BEGIN</w:t>
      </w:r>
    </w:p>
    <w:p w14:paraId="6C23444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CREATE TABLE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spellStart"/>
      <w:proofErr w:type="gramEnd"/>
      <w:r w:rsidRPr="00F46326">
        <w:rPr>
          <w:sz w:val="18"/>
          <w:szCs w:val="18"/>
          <w:lang w:val="en-US"/>
        </w:rPr>
        <w:t>EmployeePosition</w:t>
      </w:r>
      <w:proofErr w:type="spellEnd"/>
      <w:r w:rsidRPr="00F46326">
        <w:rPr>
          <w:sz w:val="18"/>
          <w:szCs w:val="18"/>
          <w:lang w:val="en-US"/>
        </w:rPr>
        <w:t>](</w:t>
      </w:r>
    </w:p>
    <w:p w14:paraId="1FFE75B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id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r w:rsidRPr="00F46326">
        <w:rPr>
          <w:sz w:val="18"/>
          <w:szCs w:val="18"/>
          <w:lang w:val="en-US"/>
        </w:rPr>
        <w:t>int</w:t>
      </w:r>
      <w:proofErr w:type="spellEnd"/>
      <w:r w:rsidRPr="00F46326">
        <w:rPr>
          <w:sz w:val="18"/>
          <w:szCs w:val="18"/>
          <w:lang w:val="en-US"/>
        </w:rPr>
        <w:t>] IDENTITY(1,1) NOT NULL,</w:t>
      </w:r>
    </w:p>
    <w:p w14:paraId="7FF6A9F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position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nvarchar</w:t>
      </w:r>
      <w:proofErr w:type="spellEnd"/>
      <w:proofErr w:type="gramEnd"/>
      <w:r w:rsidRPr="00F46326">
        <w:rPr>
          <w:sz w:val="18"/>
          <w:szCs w:val="18"/>
          <w:lang w:val="en-US"/>
        </w:rPr>
        <w:t>](50) NULL,</w:t>
      </w:r>
    </w:p>
    <w:p w14:paraId="34E2992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lastRenderedPageBreak/>
        <w:tab/>
        <w:t xml:space="preserve">PRIMARY KEY CLUSTERED </w:t>
      </w:r>
    </w:p>
    <w:p w14:paraId="741A714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(</w:t>
      </w:r>
    </w:p>
    <w:p w14:paraId="3578207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id</w:t>
      </w:r>
      <w:proofErr w:type="gramEnd"/>
      <w:r w:rsidRPr="00F46326">
        <w:rPr>
          <w:sz w:val="18"/>
          <w:szCs w:val="18"/>
          <w:lang w:val="en-US"/>
        </w:rPr>
        <w:t>] ASC</w:t>
      </w:r>
    </w:p>
    <w:p w14:paraId="5C8211E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proofErr w:type="gramStart"/>
      <w:r w:rsidRPr="00F46326">
        <w:rPr>
          <w:sz w:val="18"/>
          <w:szCs w:val="18"/>
          <w:lang w:val="en-US"/>
        </w:rPr>
        <w:t>)WITH</w:t>
      </w:r>
      <w:proofErr w:type="gramEnd"/>
      <w:r w:rsidRPr="00F46326">
        <w:rPr>
          <w:sz w:val="18"/>
          <w:szCs w:val="18"/>
          <w:lang w:val="en-US"/>
        </w:rPr>
        <w:t xml:space="preserve"> (PAD_INDEX = OFF, STATISTICS_NORECOMPUTE = OFF, IGNORE_DUP_KEY = OFF, ALLOW_ROW_LOCKS = ON, ALLOW_PAGE_LOCKS = ON, OPTIMIZE_FOR_SEQUENTIAL_KEY = OFF) ON [PRIMARY],</w:t>
      </w:r>
    </w:p>
    <w:p w14:paraId="04F6A0B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UNIQUE NONCLUSTERED </w:t>
      </w:r>
    </w:p>
    <w:p w14:paraId="0481653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(</w:t>
      </w:r>
    </w:p>
    <w:p w14:paraId="7315317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position</w:t>
      </w:r>
      <w:proofErr w:type="gramEnd"/>
      <w:r w:rsidRPr="00F46326">
        <w:rPr>
          <w:sz w:val="18"/>
          <w:szCs w:val="18"/>
          <w:lang w:val="en-US"/>
        </w:rPr>
        <w:t>] ASC</w:t>
      </w:r>
    </w:p>
    <w:p w14:paraId="0F189D4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proofErr w:type="gramStart"/>
      <w:r w:rsidRPr="00F46326">
        <w:rPr>
          <w:sz w:val="18"/>
          <w:szCs w:val="18"/>
          <w:lang w:val="en-US"/>
        </w:rPr>
        <w:t>)WITH</w:t>
      </w:r>
      <w:proofErr w:type="gramEnd"/>
      <w:r w:rsidRPr="00F46326">
        <w:rPr>
          <w:sz w:val="18"/>
          <w:szCs w:val="1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3E571D1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) ON [PRIMARY]</w:t>
      </w:r>
    </w:p>
    <w:p w14:paraId="2F03C2D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</w:p>
    <w:p w14:paraId="3E56708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152783E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IF NOT EXISTS (SELECT * FROM INFORMATION_SCHEMA.TABLES WHERE TABLE_SCHEMA = '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' AND TABLE_NAME = 'Publication')</w:t>
      </w:r>
    </w:p>
    <w:p w14:paraId="27FCB3E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BEGIN</w:t>
      </w:r>
    </w:p>
    <w:p w14:paraId="248E5D1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CREATE TABLE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Publication](</w:t>
      </w:r>
    </w:p>
    <w:p w14:paraId="0497043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id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r w:rsidRPr="00F46326">
        <w:rPr>
          <w:sz w:val="18"/>
          <w:szCs w:val="18"/>
          <w:lang w:val="en-US"/>
        </w:rPr>
        <w:t>int</w:t>
      </w:r>
      <w:proofErr w:type="spellEnd"/>
      <w:r w:rsidRPr="00F46326">
        <w:rPr>
          <w:sz w:val="18"/>
          <w:szCs w:val="18"/>
          <w:lang w:val="en-US"/>
        </w:rPr>
        <w:t>] IDENTITY(1,1) NOT NULL,</w:t>
      </w:r>
    </w:p>
    <w:p w14:paraId="3089944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spellStart"/>
      <w:r w:rsidRPr="00F46326">
        <w:rPr>
          <w:sz w:val="18"/>
          <w:szCs w:val="18"/>
          <w:lang w:val="en-US"/>
        </w:rPr>
        <w:t>type_id</w:t>
      </w:r>
      <w:proofErr w:type="spell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int</w:t>
      </w:r>
      <w:proofErr w:type="spellEnd"/>
      <w:proofErr w:type="gramEnd"/>
      <w:r w:rsidRPr="00F46326">
        <w:rPr>
          <w:sz w:val="18"/>
          <w:szCs w:val="18"/>
          <w:lang w:val="en-US"/>
        </w:rPr>
        <w:t>] NOT NULL,</w:t>
      </w:r>
    </w:p>
    <w:p w14:paraId="290A9A5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name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nvarchar</w:t>
      </w:r>
      <w:proofErr w:type="spellEnd"/>
      <w:proofErr w:type="gramEnd"/>
      <w:r w:rsidRPr="00F46326">
        <w:rPr>
          <w:sz w:val="18"/>
          <w:szCs w:val="18"/>
          <w:lang w:val="en-US"/>
        </w:rPr>
        <w:t>](70) NOT NULL,</w:t>
      </w:r>
    </w:p>
    <w:p w14:paraId="16D01C6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price</w:t>
      </w:r>
      <w:proofErr w:type="gramEnd"/>
      <w:r w:rsidRPr="00F46326">
        <w:rPr>
          <w:sz w:val="18"/>
          <w:szCs w:val="18"/>
          <w:lang w:val="en-US"/>
        </w:rPr>
        <w:t>] [</w:t>
      </w:r>
      <w:proofErr w:type="gramStart"/>
      <w:r w:rsidRPr="00F46326">
        <w:rPr>
          <w:sz w:val="18"/>
          <w:szCs w:val="18"/>
          <w:lang w:val="en-US"/>
        </w:rPr>
        <w:t>decimal</w:t>
      </w:r>
      <w:proofErr w:type="gramEnd"/>
      <w:r w:rsidRPr="00F46326">
        <w:rPr>
          <w:sz w:val="18"/>
          <w:szCs w:val="18"/>
          <w:lang w:val="en-US"/>
        </w:rPr>
        <w:t>](10, 2) NOT NULL,</w:t>
      </w:r>
    </w:p>
    <w:p w14:paraId="48DE6D9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PRIMARY KEY CLUSTERED </w:t>
      </w:r>
    </w:p>
    <w:p w14:paraId="182003D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(</w:t>
      </w:r>
    </w:p>
    <w:p w14:paraId="1F4026D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id</w:t>
      </w:r>
      <w:proofErr w:type="gramEnd"/>
      <w:r w:rsidRPr="00F46326">
        <w:rPr>
          <w:sz w:val="18"/>
          <w:szCs w:val="18"/>
          <w:lang w:val="en-US"/>
        </w:rPr>
        <w:t>] ASC</w:t>
      </w:r>
    </w:p>
    <w:p w14:paraId="7B1F213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proofErr w:type="gramStart"/>
      <w:r w:rsidRPr="00F46326">
        <w:rPr>
          <w:sz w:val="18"/>
          <w:szCs w:val="18"/>
          <w:lang w:val="en-US"/>
        </w:rPr>
        <w:t>)WITH</w:t>
      </w:r>
      <w:proofErr w:type="gramEnd"/>
      <w:r w:rsidRPr="00F46326">
        <w:rPr>
          <w:sz w:val="18"/>
          <w:szCs w:val="1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7449C7F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) ON [PRIMARY]</w:t>
      </w:r>
    </w:p>
    <w:p w14:paraId="4D8852B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01DA6BE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ALTER TABLE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Publication]  WITH CHECK ADD FOREIGN KEY([</w:t>
      </w:r>
      <w:proofErr w:type="spellStart"/>
      <w:r w:rsidRPr="00F46326">
        <w:rPr>
          <w:sz w:val="18"/>
          <w:szCs w:val="18"/>
          <w:lang w:val="en-US"/>
        </w:rPr>
        <w:t>type_id</w:t>
      </w:r>
      <w:proofErr w:type="spellEnd"/>
      <w:r w:rsidRPr="00F46326">
        <w:rPr>
          <w:sz w:val="18"/>
          <w:szCs w:val="18"/>
          <w:lang w:val="en-US"/>
        </w:rPr>
        <w:t>])</w:t>
      </w:r>
    </w:p>
    <w:p w14:paraId="33698D6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REFERENCES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spellStart"/>
      <w:proofErr w:type="gramEnd"/>
      <w:r w:rsidRPr="00F46326">
        <w:rPr>
          <w:sz w:val="18"/>
          <w:szCs w:val="18"/>
          <w:lang w:val="en-US"/>
        </w:rPr>
        <w:t>PublicationType</w:t>
      </w:r>
      <w:proofErr w:type="spellEnd"/>
      <w:r w:rsidRPr="00F46326">
        <w:rPr>
          <w:sz w:val="18"/>
          <w:szCs w:val="18"/>
          <w:lang w:val="en-US"/>
        </w:rPr>
        <w:t>] ([id])</w:t>
      </w:r>
    </w:p>
    <w:p w14:paraId="73635DA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</w:p>
    <w:p w14:paraId="460C8BF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6A6324E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IF NOT EXISTS (SELECT * FROM INFORMATION_SCHEMA.TABLES WHERE TABLE_SCHEMA = '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' AND TABLE_NAME = 'Recipient')</w:t>
      </w:r>
    </w:p>
    <w:p w14:paraId="788C84E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BEGIN</w:t>
      </w:r>
    </w:p>
    <w:p w14:paraId="41D3152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CREATE TABLE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Recipient](</w:t>
      </w:r>
    </w:p>
    <w:p w14:paraId="59DED8B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id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r w:rsidRPr="00F46326">
        <w:rPr>
          <w:sz w:val="18"/>
          <w:szCs w:val="18"/>
          <w:lang w:val="en-US"/>
        </w:rPr>
        <w:t>int</w:t>
      </w:r>
      <w:proofErr w:type="spellEnd"/>
      <w:r w:rsidRPr="00F46326">
        <w:rPr>
          <w:sz w:val="18"/>
          <w:szCs w:val="18"/>
          <w:lang w:val="en-US"/>
        </w:rPr>
        <w:t>] IDENTITY(1,1) NOT NULL,</w:t>
      </w:r>
    </w:p>
    <w:p w14:paraId="552D187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name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nvarchar</w:t>
      </w:r>
      <w:proofErr w:type="spellEnd"/>
      <w:proofErr w:type="gramEnd"/>
      <w:r w:rsidRPr="00F46326">
        <w:rPr>
          <w:sz w:val="18"/>
          <w:szCs w:val="18"/>
          <w:lang w:val="en-US"/>
        </w:rPr>
        <w:t>](20) NOT NULL,</w:t>
      </w:r>
    </w:p>
    <w:p w14:paraId="3E1025E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spellStart"/>
      <w:proofErr w:type="gramStart"/>
      <w:r w:rsidRPr="00F46326">
        <w:rPr>
          <w:sz w:val="18"/>
          <w:szCs w:val="18"/>
          <w:lang w:val="en-US"/>
        </w:rPr>
        <w:t>middlename</w:t>
      </w:r>
      <w:proofErr w:type="spellEnd"/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nvarchar</w:t>
      </w:r>
      <w:proofErr w:type="spellEnd"/>
      <w:proofErr w:type="gramEnd"/>
      <w:r w:rsidRPr="00F46326">
        <w:rPr>
          <w:sz w:val="18"/>
          <w:szCs w:val="18"/>
          <w:lang w:val="en-US"/>
        </w:rPr>
        <w:t>](20) NOT NULL,</w:t>
      </w:r>
    </w:p>
    <w:p w14:paraId="0C8A1FB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surname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nvarchar</w:t>
      </w:r>
      <w:proofErr w:type="spellEnd"/>
      <w:proofErr w:type="gramEnd"/>
      <w:r w:rsidRPr="00F46326">
        <w:rPr>
          <w:sz w:val="18"/>
          <w:szCs w:val="18"/>
          <w:lang w:val="en-US"/>
        </w:rPr>
        <w:t>](20) NOT NULL,</w:t>
      </w:r>
    </w:p>
    <w:p w14:paraId="29EFE72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spellStart"/>
      <w:r w:rsidRPr="00F46326">
        <w:rPr>
          <w:sz w:val="18"/>
          <w:szCs w:val="18"/>
          <w:lang w:val="en-US"/>
        </w:rPr>
        <w:t>address_id</w:t>
      </w:r>
      <w:proofErr w:type="spell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int</w:t>
      </w:r>
      <w:proofErr w:type="spellEnd"/>
      <w:proofErr w:type="gramEnd"/>
      <w:r w:rsidRPr="00F46326">
        <w:rPr>
          <w:sz w:val="18"/>
          <w:szCs w:val="18"/>
          <w:lang w:val="en-US"/>
        </w:rPr>
        <w:t>] NOT NULL,</w:t>
      </w:r>
    </w:p>
    <w:p w14:paraId="7382BE8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spellStart"/>
      <w:r w:rsidRPr="00F46326">
        <w:rPr>
          <w:sz w:val="18"/>
          <w:szCs w:val="18"/>
          <w:lang w:val="en-US"/>
        </w:rPr>
        <w:t>mobile_phone</w:t>
      </w:r>
      <w:proofErr w:type="spell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nvarchar</w:t>
      </w:r>
      <w:proofErr w:type="spellEnd"/>
      <w:proofErr w:type="gramEnd"/>
      <w:r w:rsidRPr="00F46326">
        <w:rPr>
          <w:sz w:val="18"/>
          <w:szCs w:val="18"/>
          <w:lang w:val="en-US"/>
        </w:rPr>
        <w:t>](20) NOT NULL,</w:t>
      </w:r>
    </w:p>
    <w:p w14:paraId="79D4C75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email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nvarchar</w:t>
      </w:r>
      <w:proofErr w:type="spellEnd"/>
      <w:proofErr w:type="gramEnd"/>
      <w:r w:rsidRPr="00F46326">
        <w:rPr>
          <w:sz w:val="18"/>
          <w:szCs w:val="18"/>
          <w:lang w:val="en-US"/>
        </w:rPr>
        <w:t>](255) NOT NULL,</w:t>
      </w:r>
    </w:p>
    <w:p w14:paraId="72F1382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PRIMARY KEY CLUSTERED </w:t>
      </w:r>
    </w:p>
    <w:p w14:paraId="2B03929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(</w:t>
      </w:r>
    </w:p>
    <w:p w14:paraId="431ACE9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id</w:t>
      </w:r>
      <w:proofErr w:type="gramEnd"/>
      <w:r w:rsidRPr="00F46326">
        <w:rPr>
          <w:sz w:val="18"/>
          <w:szCs w:val="18"/>
          <w:lang w:val="en-US"/>
        </w:rPr>
        <w:t>] ASC</w:t>
      </w:r>
    </w:p>
    <w:p w14:paraId="76756C9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proofErr w:type="gramStart"/>
      <w:r w:rsidRPr="00F46326">
        <w:rPr>
          <w:sz w:val="18"/>
          <w:szCs w:val="18"/>
          <w:lang w:val="en-US"/>
        </w:rPr>
        <w:t>)WITH</w:t>
      </w:r>
      <w:proofErr w:type="gramEnd"/>
      <w:r w:rsidRPr="00F46326">
        <w:rPr>
          <w:sz w:val="18"/>
          <w:szCs w:val="18"/>
          <w:lang w:val="en-US"/>
        </w:rPr>
        <w:t xml:space="preserve"> (PAD_INDEX = OFF, STATISTICS_NORECOMPUTE = OFF, IGNORE_DUP_KEY = OFF, ALLOW_ROW_LOCKS = ON, ALLOW_PAGE_LOCKS = ON, OPTIMIZE_FOR_SEQUENTIAL_KEY = OFF) ON [PRIMARY],</w:t>
      </w:r>
    </w:p>
    <w:p w14:paraId="11D4045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UNIQUE NONCLUSTERED </w:t>
      </w:r>
    </w:p>
    <w:p w14:paraId="0DB6966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(</w:t>
      </w:r>
    </w:p>
    <w:p w14:paraId="30B5CF3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spellStart"/>
      <w:r w:rsidRPr="00F46326">
        <w:rPr>
          <w:sz w:val="18"/>
          <w:szCs w:val="18"/>
          <w:lang w:val="en-US"/>
        </w:rPr>
        <w:t>mobile_phone</w:t>
      </w:r>
      <w:proofErr w:type="spellEnd"/>
      <w:r w:rsidRPr="00F46326">
        <w:rPr>
          <w:sz w:val="18"/>
          <w:szCs w:val="18"/>
          <w:lang w:val="en-US"/>
        </w:rPr>
        <w:t>] ASC</w:t>
      </w:r>
    </w:p>
    <w:p w14:paraId="49DBD90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proofErr w:type="gramStart"/>
      <w:r w:rsidRPr="00F46326">
        <w:rPr>
          <w:sz w:val="18"/>
          <w:szCs w:val="18"/>
          <w:lang w:val="en-US"/>
        </w:rPr>
        <w:t>)WITH</w:t>
      </w:r>
      <w:proofErr w:type="gramEnd"/>
      <w:r w:rsidRPr="00F46326">
        <w:rPr>
          <w:sz w:val="18"/>
          <w:szCs w:val="18"/>
          <w:lang w:val="en-US"/>
        </w:rPr>
        <w:t xml:space="preserve"> (PAD_INDEX = OFF, STATISTICS_NORECOMPUTE = OFF, IGNORE_DUP_KEY = OFF, ALLOW_ROW_LOCKS = ON, ALLOW_PAGE_LOCKS = ON, OPTIMIZE_FOR_SEQUENTIAL_KEY = OFF) ON [PRIMARY],</w:t>
      </w:r>
    </w:p>
    <w:p w14:paraId="1221F68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UNIQUE NONCLUSTERED </w:t>
      </w:r>
    </w:p>
    <w:p w14:paraId="3BFA6A3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(</w:t>
      </w:r>
    </w:p>
    <w:p w14:paraId="10CA628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email</w:t>
      </w:r>
      <w:proofErr w:type="gramEnd"/>
      <w:r w:rsidRPr="00F46326">
        <w:rPr>
          <w:sz w:val="18"/>
          <w:szCs w:val="18"/>
          <w:lang w:val="en-US"/>
        </w:rPr>
        <w:t>] ASC</w:t>
      </w:r>
    </w:p>
    <w:p w14:paraId="3F33A47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lastRenderedPageBreak/>
        <w:tab/>
      </w:r>
      <w:proofErr w:type="gramStart"/>
      <w:r w:rsidRPr="00F46326">
        <w:rPr>
          <w:sz w:val="18"/>
          <w:szCs w:val="18"/>
          <w:lang w:val="en-US"/>
        </w:rPr>
        <w:t>)WITH</w:t>
      </w:r>
      <w:proofErr w:type="gramEnd"/>
      <w:r w:rsidRPr="00F46326">
        <w:rPr>
          <w:sz w:val="18"/>
          <w:szCs w:val="1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3B3A7DD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) ON [PRIMARY]</w:t>
      </w:r>
    </w:p>
    <w:p w14:paraId="4DFA9BE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223C2EA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ALTER TABLE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Recipient]  WITH CHECK ADD FOREIGN KEY([</w:t>
      </w:r>
      <w:proofErr w:type="spellStart"/>
      <w:r w:rsidRPr="00F46326">
        <w:rPr>
          <w:sz w:val="18"/>
          <w:szCs w:val="18"/>
          <w:lang w:val="en-US"/>
        </w:rPr>
        <w:t>address_id</w:t>
      </w:r>
      <w:proofErr w:type="spellEnd"/>
      <w:r w:rsidRPr="00F46326">
        <w:rPr>
          <w:sz w:val="18"/>
          <w:szCs w:val="18"/>
          <w:lang w:val="en-US"/>
        </w:rPr>
        <w:t>])</w:t>
      </w:r>
    </w:p>
    <w:p w14:paraId="79D7BEC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REFERENCES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spellStart"/>
      <w:proofErr w:type="gramEnd"/>
      <w:r w:rsidRPr="00F46326">
        <w:rPr>
          <w:sz w:val="18"/>
          <w:szCs w:val="18"/>
          <w:lang w:val="en-US"/>
        </w:rPr>
        <w:t>RecipientAddress</w:t>
      </w:r>
      <w:proofErr w:type="spellEnd"/>
      <w:r w:rsidRPr="00F46326">
        <w:rPr>
          <w:sz w:val="18"/>
          <w:szCs w:val="18"/>
          <w:lang w:val="en-US"/>
        </w:rPr>
        <w:t>] ([id])</w:t>
      </w:r>
    </w:p>
    <w:p w14:paraId="64BE8B8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</w:p>
    <w:p w14:paraId="7CFC369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72C87DE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1091EDF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IF NOT EXISTS (SELECT * FROM INFORMATION_SCHEMA.TABLES WHERE TABLE_SCHEMA = '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' AND TABLE_NAME = 'Office')</w:t>
      </w:r>
    </w:p>
    <w:p w14:paraId="4963E73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BEGIN</w:t>
      </w:r>
    </w:p>
    <w:p w14:paraId="18AAF15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CREATE TABLE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Office](</w:t>
      </w:r>
    </w:p>
    <w:p w14:paraId="70F8885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id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r w:rsidRPr="00F46326">
        <w:rPr>
          <w:sz w:val="18"/>
          <w:szCs w:val="18"/>
          <w:lang w:val="en-US"/>
        </w:rPr>
        <w:t>int</w:t>
      </w:r>
      <w:proofErr w:type="spellEnd"/>
      <w:r w:rsidRPr="00F46326">
        <w:rPr>
          <w:sz w:val="18"/>
          <w:szCs w:val="18"/>
          <w:lang w:val="en-US"/>
        </w:rPr>
        <w:t>] IDENTITY(1,1) NOT NULL,</w:t>
      </w:r>
    </w:p>
    <w:p w14:paraId="099267B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spellStart"/>
      <w:r w:rsidRPr="00F46326">
        <w:rPr>
          <w:sz w:val="18"/>
          <w:szCs w:val="18"/>
          <w:lang w:val="en-US"/>
        </w:rPr>
        <w:t>owner_name</w:t>
      </w:r>
      <w:proofErr w:type="spell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nvarchar</w:t>
      </w:r>
      <w:proofErr w:type="spellEnd"/>
      <w:proofErr w:type="gramEnd"/>
      <w:r w:rsidRPr="00F46326">
        <w:rPr>
          <w:sz w:val="18"/>
          <w:szCs w:val="18"/>
          <w:lang w:val="en-US"/>
        </w:rPr>
        <w:t>](20) NOT NULL,</w:t>
      </w:r>
    </w:p>
    <w:p w14:paraId="50A28F1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spellStart"/>
      <w:r w:rsidRPr="00F46326">
        <w:rPr>
          <w:sz w:val="18"/>
          <w:szCs w:val="18"/>
          <w:lang w:val="en-US"/>
        </w:rPr>
        <w:t>owner_middlename</w:t>
      </w:r>
      <w:proofErr w:type="spell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nvarchar</w:t>
      </w:r>
      <w:proofErr w:type="spellEnd"/>
      <w:proofErr w:type="gramEnd"/>
      <w:r w:rsidRPr="00F46326">
        <w:rPr>
          <w:sz w:val="18"/>
          <w:szCs w:val="18"/>
          <w:lang w:val="en-US"/>
        </w:rPr>
        <w:t>](20) NOT NULL,</w:t>
      </w:r>
    </w:p>
    <w:p w14:paraId="0758E9A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spellStart"/>
      <w:r w:rsidRPr="00F46326">
        <w:rPr>
          <w:sz w:val="18"/>
          <w:szCs w:val="18"/>
          <w:lang w:val="en-US"/>
        </w:rPr>
        <w:t>onwner_surname</w:t>
      </w:r>
      <w:proofErr w:type="spell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nvarchar</w:t>
      </w:r>
      <w:proofErr w:type="spellEnd"/>
      <w:proofErr w:type="gramEnd"/>
      <w:r w:rsidRPr="00F46326">
        <w:rPr>
          <w:sz w:val="18"/>
          <w:szCs w:val="18"/>
          <w:lang w:val="en-US"/>
        </w:rPr>
        <w:t>](20) NOT NULL,</w:t>
      </w:r>
    </w:p>
    <w:p w14:paraId="7908AC9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spellStart"/>
      <w:r w:rsidRPr="00F46326">
        <w:rPr>
          <w:sz w:val="18"/>
          <w:szCs w:val="18"/>
          <w:lang w:val="en-US"/>
        </w:rPr>
        <w:t>street_name</w:t>
      </w:r>
      <w:proofErr w:type="spell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nvarchar</w:t>
      </w:r>
      <w:proofErr w:type="spellEnd"/>
      <w:proofErr w:type="gramEnd"/>
      <w:r w:rsidRPr="00F46326">
        <w:rPr>
          <w:sz w:val="18"/>
          <w:szCs w:val="18"/>
          <w:lang w:val="en-US"/>
        </w:rPr>
        <w:t>](50) NOT NULL,</w:t>
      </w:r>
    </w:p>
    <w:p w14:paraId="5CD31A6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spellStart"/>
      <w:r w:rsidRPr="00F46326">
        <w:rPr>
          <w:sz w:val="18"/>
          <w:szCs w:val="18"/>
          <w:lang w:val="en-US"/>
        </w:rPr>
        <w:t>mobile_phone</w:t>
      </w:r>
      <w:proofErr w:type="spell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nvarchar</w:t>
      </w:r>
      <w:proofErr w:type="spellEnd"/>
      <w:proofErr w:type="gramEnd"/>
      <w:r w:rsidRPr="00F46326">
        <w:rPr>
          <w:sz w:val="18"/>
          <w:szCs w:val="18"/>
          <w:lang w:val="en-US"/>
        </w:rPr>
        <w:t>](20) NOT NULL,</w:t>
      </w:r>
    </w:p>
    <w:p w14:paraId="29A844D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email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nvarchar</w:t>
      </w:r>
      <w:proofErr w:type="spellEnd"/>
      <w:proofErr w:type="gramEnd"/>
      <w:r w:rsidRPr="00F46326">
        <w:rPr>
          <w:sz w:val="18"/>
          <w:szCs w:val="18"/>
          <w:lang w:val="en-US"/>
        </w:rPr>
        <w:t>](255) NOT NULL,</w:t>
      </w:r>
    </w:p>
    <w:p w14:paraId="3766F0F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PRIMARY KEY CLUSTERED </w:t>
      </w:r>
    </w:p>
    <w:p w14:paraId="0337C27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(</w:t>
      </w:r>
    </w:p>
    <w:p w14:paraId="0D2B738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id</w:t>
      </w:r>
      <w:proofErr w:type="gramEnd"/>
      <w:r w:rsidRPr="00F46326">
        <w:rPr>
          <w:sz w:val="18"/>
          <w:szCs w:val="18"/>
          <w:lang w:val="en-US"/>
        </w:rPr>
        <w:t>] ASC</w:t>
      </w:r>
    </w:p>
    <w:p w14:paraId="56FB829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proofErr w:type="gramStart"/>
      <w:r w:rsidRPr="00F46326">
        <w:rPr>
          <w:sz w:val="18"/>
          <w:szCs w:val="18"/>
          <w:lang w:val="en-US"/>
        </w:rPr>
        <w:t>)WITH</w:t>
      </w:r>
      <w:proofErr w:type="gramEnd"/>
      <w:r w:rsidRPr="00F46326">
        <w:rPr>
          <w:sz w:val="18"/>
          <w:szCs w:val="18"/>
          <w:lang w:val="en-US"/>
        </w:rPr>
        <w:t xml:space="preserve"> (PAD_INDEX = OFF, STATISTICS_NORECOMPUTE = OFF, IGNORE_DUP_KEY = OFF, ALLOW_ROW_LOCKS = ON, ALLOW_PAGE_LOCKS = ON, OPTIMIZE_FOR_SEQUENTIAL_KEY = OFF) ON [PRIMARY],</w:t>
      </w:r>
    </w:p>
    <w:p w14:paraId="09CCEFE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UNIQUE NONCLUSTERED </w:t>
      </w:r>
    </w:p>
    <w:p w14:paraId="161D19F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(</w:t>
      </w:r>
    </w:p>
    <w:p w14:paraId="7578C08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spellStart"/>
      <w:r w:rsidRPr="00F46326">
        <w:rPr>
          <w:sz w:val="18"/>
          <w:szCs w:val="18"/>
          <w:lang w:val="en-US"/>
        </w:rPr>
        <w:t>mobile_phone</w:t>
      </w:r>
      <w:proofErr w:type="spellEnd"/>
      <w:r w:rsidRPr="00F46326">
        <w:rPr>
          <w:sz w:val="18"/>
          <w:szCs w:val="18"/>
          <w:lang w:val="en-US"/>
        </w:rPr>
        <w:t>] ASC</w:t>
      </w:r>
    </w:p>
    <w:p w14:paraId="34802CE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proofErr w:type="gramStart"/>
      <w:r w:rsidRPr="00F46326">
        <w:rPr>
          <w:sz w:val="18"/>
          <w:szCs w:val="18"/>
          <w:lang w:val="en-US"/>
        </w:rPr>
        <w:t>)WITH</w:t>
      </w:r>
      <w:proofErr w:type="gramEnd"/>
      <w:r w:rsidRPr="00F46326">
        <w:rPr>
          <w:sz w:val="18"/>
          <w:szCs w:val="18"/>
          <w:lang w:val="en-US"/>
        </w:rPr>
        <w:t xml:space="preserve"> (PAD_INDEX = OFF, STATISTICS_NORECOMPUTE = OFF, IGNORE_DUP_KEY = OFF, ALLOW_ROW_LOCKS = ON, ALLOW_PAGE_LOCKS = ON, OPTIMIZE_FOR_SEQUENTIAL_KEY = OFF) ON [PRIMARY],</w:t>
      </w:r>
    </w:p>
    <w:p w14:paraId="3446823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UNIQUE NONCLUSTERED </w:t>
      </w:r>
    </w:p>
    <w:p w14:paraId="0FFD4C1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(</w:t>
      </w:r>
    </w:p>
    <w:p w14:paraId="035D1AB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email</w:t>
      </w:r>
      <w:proofErr w:type="gramEnd"/>
      <w:r w:rsidRPr="00F46326">
        <w:rPr>
          <w:sz w:val="18"/>
          <w:szCs w:val="18"/>
          <w:lang w:val="en-US"/>
        </w:rPr>
        <w:t>] ASC</w:t>
      </w:r>
    </w:p>
    <w:p w14:paraId="25D600A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proofErr w:type="gramStart"/>
      <w:r w:rsidRPr="00F46326">
        <w:rPr>
          <w:sz w:val="18"/>
          <w:szCs w:val="18"/>
          <w:lang w:val="en-US"/>
        </w:rPr>
        <w:t>)WITH</w:t>
      </w:r>
      <w:proofErr w:type="gramEnd"/>
      <w:r w:rsidRPr="00F46326">
        <w:rPr>
          <w:sz w:val="18"/>
          <w:szCs w:val="1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1DE4907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) ON [PRIMARY]</w:t>
      </w:r>
    </w:p>
    <w:p w14:paraId="6485FD3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</w:p>
    <w:p w14:paraId="0351043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561BCA3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032A3D3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IF NOT EXISTS (SELECT * FROM INFORMATION_SCHEMA.TABLES WHERE TABLE_SCHEMA = '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' AND TABLE_NAME = 'Employee')</w:t>
      </w:r>
    </w:p>
    <w:p w14:paraId="067C04B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BEGIN</w:t>
      </w:r>
    </w:p>
    <w:p w14:paraId="5ECC77E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CREATE TABLE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Employee](</w:t>
      </w:r>
    </w:p>
    <w:p w14:paraId="6520D0F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id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r w:rsidRPr="00F46326">
        <w:rPr>
          <w:sz w:val="18"/>
          <w:szCs w:val="18"/>
          <w:lang w:val="en-US"/>
        </w:rPr>
        <w:t>int</w:t>
      </w:r>
      <w:proofErr w:type="spellEnd"/>
      <w:r w:rsidRPr="00F46326">
        <w:rPr>
          <w:sz w:val="18"/>
          <w:szCs w:val="18"/>
          <w:lang w:val="en-US"/>
        </w:rPr>
        <w:t>] IDENTITY(1,1) NOT NULL,</w:t>
      </w:r>
    </w:p>
    <w:p w14:paraId="36FC9E0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name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nvarchar</w:t>
      </w:r>
      <w:proofErr w:type="spellEnd"/>
      <w:proofErr w:type="gramEnd"/>
      <w:r w:rsidRPr="00F46326">
        <w:rPr>
          <w:sz w:val="18"/>
          <w:szCs w:val="18"/>
          <w:lang w:val="en-US"/>
        </w:rPr>
        <w:t>](20) NOT NULL,</w:t>
      </w:r>
    </w:p>
    <w:p w14:paraId="1446F1F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spellStart"/>
      <w:proofErr w:type="gramStart"/>
      <w:r w:rsidRPr="00F46326">
        <w:rPr>
          <w:sz w:val="18"/>
          <w:szCs w:val="18"/>
          <w:lang w:val="en-US"/>
        </w:rPr>
        <w:t>middlename</w:t>
      </w:r>
      <w:proofErr w:type="spellEnd"/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nvarchar</w:t>
      </w:r>
      <w:proofErr w:type="spellEnd"/>
      <w:proofErr w:type="gramEnd"/>
      <w:r w:rsidRPr="00F46326">
        <w:rPr>
          <w:sz w:val="18"/>
          <w:szCs w:val="18"/>
          <w:lang w:val="en-US"/>
        </w:rPr>
        <w:t>](20) NOT NULL,</w:t>
      </w:r>
    </w:p>
    <w:p w14:paraId="00BC996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surname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nvarchar</w:t>
      </w:r>
      <w:proofErr w:type="spellEnd"/>
      <w:proofErr w:type="gramEnd"/>
      <w:r w:rsidRPr="00F46326">
        <w:rPr>
          <w:sz w:val="18"/>
          <w:szCs w:val="18"/>
          <w:lang w:val="en-US"/>
        </w:rPr>
        <w:t>](20) NOT NULL,</w:t>
      </w:r>
    </w:p>
    <w:p w14:paraId="5E549DC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spellStart"/>
      <w:r w:rsidRPr="00F46326">
        <w:rPr>
          <w:sz w:val="18"/>
          <w:szCs w:val="18"/>
          <w:lang w:val="en-US"/>
        </w:rPr>
        <w:t>position_id</w:t>
      </w:r>
      <w:proofErr w:type="spell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int</w:t>
      </w:r>
      <w:proofErr w:type="spellEnd"/>
      <w:proofErr w:type="gramEnd"/>
      <w:r w:rsidRPr="00F46326">
        <w:rPr>
          <w:sz w:val="18"/>
          <w:szCs w:val="18"/>
          <w:lang w:val="en-US"/>
        </w:rPr>
        <w:t>] NOT NULL,</w:t>
      </w:r>
    </w:p>
    <w:p w14:paraId="6F3624C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spellStart"/>
      <w:r w:rsidRPr="00F46326">
        <w:rPr>
          <w:sz w:val="18"/>
          <w:szCs w:val="18"/>
          <w:lang w:val="en-US"/>
        </w:rPr>
        <w:t>office_id</w:t>
      </w:r>
      <w:proofErr w:type="spell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int</w:t>
      </w:r>
      <w:proofErr w:type="spellEnd"/>
      <w:proofErr w:type="gramEnd"/>
      <w:r w:rsidRPr="00F46326">
        <w:rPr>
          <w:sz w:val="18"/>
          <w:szCs w:val="18"/>
          <w:lang w:val="en-US"/>
        </w:rPr>
        <w:t>] NOT NULL,</w:t>
      </w:r>
    </w:p>
    <w:p w14:paraId="0B2DB5C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PRIMARY KEY CLUSTERED </w:t>
      </w:r>
    </w:p>
    <w:p w14:paraId="73A3FBF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(</w:t>
      </w:r>
    </w:p>
    <w:p w14:paraId="75054C8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id</w:t>
      </w:r>
      <w:proofErr w:type="gramEnd"/>
      <w:r w:rsidRPr="00F46326">
        <w:rPr>
          <w:sz w:val="18"/>
          <w:szCs w:val="18"/>
          <w:lang w:val="en-US"/>
        </w:rPr>
        <w:t>] ASC</w:t>
      </w:r>
    </w:p>
    <w:p w14:paraId="6755BA2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proofErr w:type="gramStart"/>
      <w:r w:rsidRPr="00F46326">
        <w:rPr>
          <w:sz w:val="18"/>
          <w:szCs w:val="18"/>
          <w:lang w:val="en-US"/>
        </w:rPr>
        <w:t>)WITH</w:t>
      </w:r>
      <w:proofErr w:type="gramEnd"/>
      <w:r w:rsidRPr="00F46326">
        <w:rPr>
          <w:sz w:val="18"/>
          <w:szCs w:val="1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5ED40FC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) ON [PRIMARY]</w:t>
      </w:r>
    </w:p>
    <w:p w14:paraId="086F72A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368D830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ALTER TABLE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Employee]  WITH CHECK ADD FOREIGN KEY([</w:t>
      </w:r>
      <w:proofErr w:type="spellStart"/>
      <w:r w:rsidRPr="00F46326">
        <w:rPr>
          <w:sz w:val="18"/>
          <w:szCs w:val="18"/>
          <w:lang w:val="en-US"/>
        </w:rPr>
        <w:t>office_id</w:t>
      </w:r>
      <w:proofErr w:type="spellEnd"/>
      <w:r w:rsidRPr="00F46326">
        <w:rPr>
          <w:sz w:val="18"/>
          <w:szCs w:val="18"/>
          <w:lang w:val="en-US"/>
        </w:rPr>
        <w:t>])</w:t>
      </w:r>
    </w:p>
    <w:p w14:paraId="6DE9472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REFERENCES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Office] ([id])</w:t>
      </w:r>
    </w:p>
    <w:p w14:paraId="295BEE0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46C6447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ALTER TABLE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Employee]  WITH CHECK ADD FOREIGN KEY([</w:t>
      </w:r>
      <w:proofErr w:type="spellStart"/>
      <w:r w:rsidRPr="00F46326">
        <w:rPr>
          <w:sz w:val="18"/>
          <w:szCs w:val="18"/>
          <w:lang w:val="en-US"/>
        </w:rPr>
        <w:t>position_id</w:t>
      </w:r>
      <w:proofErr w:type="spellEnd"/>
      <w:r w:rsidRPr="00F46326">
        <w:rPr>
          <w:sz w:val="18"/>
          <w:szCs w:val="18"/>
          <w:lang w:val="en-US"/>
        </w:rPr>
        <w:t>])</w:t>
      </w:r>
    </w:p>
    <w:p w14:paraId="3F3CD06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REFERENCES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spellStart"/>
      <w:proofErr w:type="gramEnd"/>
      <w:r w:rsidRPr="00F46326">
        <w:rPr>
          <w:sz w:val="18"/>
          <w:szCs w:val="18"/>
          <w:lang w:val="en-US"/>
        </w:rPr>
        <w:t>EmployeePosition</w:t>
      </w:r>
      <w:proofErr w:type="spellEnd"/>
      <w:r w:rsidRPr="00F46326">
        <w:rPr>
          <w:sz w:val="18"/>
          <w:szCs w:val="18"/>
          <w:lang w:val="en-US"/>
        </w:rPr>
        <w:t>] ([id])</w:t>
      </w:r>
    </w:p>
    <w:p w14:paraId="1B15184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</w:p>
    <w:p w14:paraId="135223F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513B1E2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6400094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70706CC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IF NOT EXISTS (SELECT * FROM INFORMATION_SCHEMA.TABLES WHERE TABLE_SCHEMA = '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' AND TABLE_NAME = 'Subscription')</w:t>
      </w:r>
    </w:p>
    <w:p w14:paraId="240966B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BEGIN</w:t>
      </w:r>
    </w:p>
    <w:p w14:paraId="17B6F15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CREATE TABLE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Subscription](</w:t>
      </w:r>
    </w:p>
    <w:p w14:paraId="6056906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[</w:t>
      </w:r>
      <w:proofErr w:type="gramStart"/>
      <w:r w:rsidRPr="00F46326">
        <w:rPr>
          <w:sz w:val="18"/>
          <w:szCs w:val="18"/>
          <w:lang w:val="en-US"/>
        </w:rPr>
        <w:t>id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r w:rsidRPr="00F46326">
        <w:rPr>
          <w:sz w:val="18"/>
          <w:szCs w:val="18"/>
          <w:lang w:val="en-US"/>
        </w:rPr>
        <w:t>int</w:t>
      </w:r>
      <w:proofErr w:type="spellEnd"/>
      <w:r w:rsidRPr="00F46326">
        <w:rPr>
          <w:sz w:val="18"/>
          <w:szCs w:val="18"/>
          <w:lang w:val="en-US"/>
        </w:rPr>
        <w:t>] IDENTITY(1,1) NOT NULL,</w:t>
      </w:r>
    </w:p>
    <w:p w14:paraId="73EE461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[</w:t>
      </w:r>
      <w:proofErr w:type="spellStart"/>
      <w:r w:rsidRPr="00F46326">
        <w:rPr>
          <w:sz w:val="18"/>
          <w:szCs w:val="18"/>
          <w:lang w:val="en-US"/>
        </w:rPr>
        <w:t>recipient_id</w:t>
      </w:r>
      <w:proofErr w:type="spell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int</w:t>
      </w:r>
      <w:proofErr w:type="spellEnd"/>
      <w:proofErr w:type="gramEnd"/>
      <w:r w:rsidRPr="00F46326">
        <w:rPr>
          <w:sz w:val="18"/>
          <w:szCs w:val="18"/>
          <w:lang w:val="en-US"/>
        </w:rPr>
        <w:t>] NOT NULL,</w:t>
      </w:r>
    </w:p>
    <w:p w14:paraId="17039A3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[</w:t>
      </w:r>
      <w:proofErr w:type="spellStart"/>
      <w:r w:rsidRPr="00F46326">
        <w:rPr>
          <w:sz w:val="18"/>
          <w:szCs w:val="18"/>
          <w:lang w:val="en-US"/>
        </w:rPr>
        <w:t>publication_id</w:t>
      </w:r>
      <w:proofErr w:type="spell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int</w:t>
      </w:r>
      <w:proofErr w:type="spellEnd"/>
      <w:proofErr w:type="gramEnd"/>
      <w:r w:rsidRPr="00F46326">
        <w:rPr>
          <w:sz w:val="18"/>
          <w:szCs w:val="18"/>
          <w:lang w:val="en-US"/>
        </w:rPr>
        <w:t>] NOT NULL,</w:t>
      </w:r>
    </w:p>
    <w:p w14:paraId="003F791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[</w:t>
      </w:r>
      <w:proofErr w:type="gramStart"/>
      <w:r w:rsidRPr="00F46326">
        <w:rPr>
          <w:sz w:val="18"/>
          <w:szCs w:val="18"/>
          <w:lang w:val="en-US"/>
        </w:rPr>
        <w:t>duration</w:t>
      </w:r>
      <w:proofErr w:type="gram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int</w:t>
      </w:r>
      <w:proofErr w:type="spellEnd"/>
      <w:proofErr w:type="gramEnd"/>
      <w:r w:rsidRPr="00F46326">
        <w:rPr>
          <w:sz w:val="18"/>
          <w:szCs w:val="18"/>
          <w:lang w:val="en-US"/>
        </w:rPr>
        <w:t>] NOT NULL,</w:t>
      </w:r>
    </w:p>
    <w:p w14:paraId="1E1408D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[</w:t>
      </w:r>
      <w:proofErr w:type="spellStart"/>
      <w:r w:rsidRPr="00F46326">
        <w:rPr>
          <w:sz w:val="18"/>
          <w:szCs w:val="18"/>
          <w:lang w:val="en-US"/>
        </w:rPr>
        <w:t>office_id</w:t>
      </w:r>
      <w:proofErr w:type="spell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int</w:t>
      </w:r>
      <w:proofErr w:type="spellEnd"/>
      <w:proofErr w:type="gramEnd"/>
      <w:r w:rsidRPr="00F46326">
        <w:rPr>
          <w:sz w:val="18"/>
          <w:szCs w:val="18"/>
          <w:lang w:val="en-US"/>
        </w:rPr>
        <w:t>] NOT NULL,</w:t>
      </w:r>
    </w:p>
    <w:p w14:paraId="01A3280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[</w:t>
      </w:r>
      <w:proofErr w:type="spellStart"/>
      <w:r w:rsidRPr="00F46326">
        <w:rPr>
          <w:sz w:val="18"/>
          <w:szCs w:val="18"/>
          <w:lang w:val="en-US"/>
        </w:rPr>
        <w:t>subscription_start_date</w:t>
      </w:r>
      <w:proofErr w:type="spellEnd"/>
      <w:r w:rsidRPr="00F46326">
        <w:rPr>
          <w:sz w:val="18"/>
          <w:szCs w:val="18"/>
          <w:lang w:val="en-US"/>
        </w:rPr>
        <w:t>] [</w:t>
      </w:r>
      <w:proofErr w:type="spellStart"/>
      <w:proofErr w:type="gramStart"/>
      <w:r w:rsidRPr="00F46326">
        <w:rPr>
          <w:sz w:val="18"/>
          <w:szCs w:val="18"/>
          <w:lang w:val="en-US"/>
        </w:rPr>
        <w:t>nvarchar</w:t>
      </w:r>
      <w:proofErr w:type="spellEnd"/>
      <w:proofErr w:type="gramEnd"/>
      <w:r w:rsidRPr="00F46326">
        <w:rPr>
          <w:sz w:val="18"/>
          <w:szCs w:val="18"/>
          <w:lang w:val="en-US"/>
        </w:rPr>
        <w:t>](7) NOT NULL</w:t>
      </w:r>
    </w:p>
    <w:p w14:paraId="6B42435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681E5B6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PRIMARY KEY CLUSTERED </w:t>
      </w:r>
    </w:p>
    <w:p w14:paraId="6FA5CBC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(</w:t>
      </w:r>
    </w:p>
    <w:p w14:paraId="4688263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gramStart"/>
      <w:r w:rsidRPr="00F46326">
        <w:rPr>
          <w:sz w:val="18"/>
          <w:szCs w:val="18"/>
          <w:lang w:val="en-US"/>
        </w:rPr>
        <w:t>id</w:t>
      </w:r>
      <w:proofErr w:type="gramEnd"/>
      <w:r w:rsidRPr="00F46326">
        <w:rPr>
          <w:sz w:val="18"/>
          <w:szCs w:val="18"/>
          <w:lang w:val="en-US"/>
        </w:rPr>
        <w:t>] ASC</w:t>
      </w:r>
    </w:p>
    <w:p w14:paraId="702F661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proofErr w:type="gramStart"/>
      <w:r w:rsidRPr="00F46326">
        <w:rPr>
          <w:sz w:val="18"/>
          <w:szCs w:val="18"/>
          <w:lang w:val="en-US"/>
        </w:rPr>
        <w:t>)WITH</w:t>
      </w:r>
      <w:proofErr w:type="gramEnd"/>
      <w:r w:rsidRPr="00F46326">
        <w:rPr>
          <w:sz w:val="18"/>
          <w:szCs w:val="18"/>
          <w:lang w:val="en-US"/>
        </w:rPr>
        <w:t xml:space="preserve"> (PAD_INDEX = OFF, STATISTICS_NORECOMPUTE = OFF, IGNORE_DUP_KEY = OFF, ALLOW_ROW_LOCKS = ON, ALLOW_PAGE_LOCKS = ON, OPTIMIZE_FOR_SEQUENTIAL_KEY = OFF) ON [PRIMARY]</w:t>
      </w:r>
    </w:p>
    <w:p w14:paraId="656C9D8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) ON [PRIMARY]</w:t>
      </w:r>
    </w:p>
    <w:p w14:paraId="12E52DB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7D17E39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188288A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ALTER TABLE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Subscription]  WITH CHECK ADD FOREIGN KEY([</w:t>
      </w:r>
      <w:proofErr w:type="spellStart"/>
      <w:r w:rsidRPr="00F46326">
        <w:rPr>
          <w:sz w:val="18"/>
          <w:szCs w:val="18"/>
          <w:lang w:val="en-US"/>
        </w:rPr>
        <w:t>office_id</w:t>
      </w:r>
      <w:proofErr w:type="spellEnd"/>
      <w:r w:rsidRPr="00F46326">
        <w:rPr>
          <w:sz w:val="18"/>
          <w:szCs w:val="18"/>
          <w:lang w:val="en-US"/>
        </w:rPr>
        <w:t>])</w:t>
      </w:r>
    </w:p>
    <w:p w14:paraId="62C100B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REFERENCES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Office] ([id])</w:t>
      </w:r>
    </w:p>
    <w:p w14:paraId="2145B0C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099C31B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482B13E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ALTER TABLE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Subscription]  WITH CHECK ADD FOREIGN KEY([</w:t>
      </w:r>
      <w:proofErr w:type="spellStart"/>
      <w:r w:rsidRPr="00F46326">
        <w:rPr>
          <w:sz w:val="18"/>
          <w:szCs w:val="18"/>
          <w:lang w:val="en-US"/>
        </w:rPr>
        <w:t>publication_id</w:t>
      </w:r>
      <w:proofErr w:type="spellEnd"/>
      <w:r w:rsidRPr="00F46326">
        <w:rPr>
          <w:sz w:val="18"/>
          <w:szCs w:val="18"/>
          <w:lang w:val="en-US"/>
        </w:rPr>
        <w:t>])</w:t>
      </w:r>
    </w:p>
    <w:p w14:paraId="37A6DB5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REFERENCES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Publication] ([id])</w:t>
      </w:r>
    </w:p>
    <w:p w14:paraId="17392CF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077FA8F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478221B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ALTER TABLE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Subscription]  WITH CHECK ADD FOREIGN KEY([</w:t>
      </w:r>
      <w:proofErr w:type="spellStart"/>
      <w:r w:rsidRPr="00F46326">
        <w:rPr>
          <w:sz w:val="18"/>
          <w:szCs w:val="18"/>
          <w:lang w:val="en-US"/>
        </w:rPr>
        <w:t>recipient_id</w:t>
      </w:r>
      <w:proofErr w:type="spellEnd"/>
      <w:r w:rsidRPr="00F46326">
        <w:rPr>
          <w:sz w:val="18"/>
          <w:szCs w:val="18"/>
          <w:lang w:val="en-US"/>
        </w:rPr>
        <w:t>])</w:t>
      </w:r>
    </w:p>
    <w:p w14:paraId="66551BD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REFERENCES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Recipient] ([id])</w:t>
      </w:r>
    </w:p>
    <w:p w14:paraId="6A1ABCB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</w:p>
    <w:p w14:paraId="1EC65A4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3A82063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-- </w:t>
      </w:r>
      <w:proofErr w:type="spellStart"/>
      <w:r w:rsidRPr="00F46326">
        <w:rPr>
          <w:sz w:val="18"/>
          <w:szCs w:val="18"/>
          <w:lang w:val="en-US"/>
        </w:rPr>
        <w:t>Заполнение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spellStart"/>
      <w:r w:rsidRPr="00F46326">
        <w:rPr>
          <w:sz w:val="18"/>
          <w:szCs w:val="18"/>
          <w:lang w:val="en-US"/>
        </w:rPr>
        <w:t>таблиц</w:t>
      </w:r>
      <w:proofErr w:type="spellEnd"/>
      <w:r w:rsidRPr="00F46326">
        <w:rPr>
          <w:sz w:val="18"/>
          <w:szCs w:val="18"/>
          <w:lang w:val="en-US"/>
        </w:rPr>
        <w:t xml:space="preserve"> (</w:t>
      </w:r>
      <w:proofErr w:type="spellStart"/>
      <w:r w:rsidRPr="00F46326">
        <w:rPr>
          <w:sz w:val="18"/>
          <w:szCs w:val="18"/>
          <w:lang w:val="en-US"/>
        </w:rPr>
        <w:t>если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spellStart"/>
      <w:r w:rsidRPr="00F46326">
        <w:rPr>
          <w:sz w:val="18"/>
          <w:szCs w:val="18"/>
          <w:lang w:val="en-US"/>
        </w:rPr>
        <w:t>они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spellStart"/>
      <w:r w:rsidRPr="00F46326">
        <w:rPr>
          <w:sz w:val="18"/>
          <w:szCs w:val="18"/>
          <w:lang w:val="en-US"/>
        </w:rPr>
        <w:t>пусты</w:t>
      </w:r>
      <w:proofErr w:type="spellEnd"/>
      <w:r w:rsidRPr="00F46326">
        <w:rPr>
          <w:sz w:val="18"/>
          <w:szCs w:val="18"/>
          <w:lang w:val="en-US"/>
        </w:rPr>
        <w:t>)</w:t>
      </w:r>
    </w:p>
    <w:p w14:paraId="2934930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IF NOT EXISTS (SELECT * FROM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spellStart"/>
      <w:proofErr w:type="gramEnd"/>
      <w:r w:rsidRPr="00F46326">
        <w:rPr>
          <w:sz w:val="18"/>
          <w:szCs w:val="18"/>
          <w:lang w:val="en-US"/>
        </w:rPr>
        <w:t>PublicationType</w:t>
      </w:r>
      <w:proofErr w:type="spellEnd"/>
      <w:r w:rsidRPr="00F46326">
        <w:rPr>
          <w:sz w:val="18"/>
          <w:szCs w:val="18"/>
          <w:lang w:val="en-US"/>
        </w:rPr>
        <w:t>])</w:t>
      </w:r>
    </w:p>
    <w:p w14:paraId="60F9CF8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BEGIN</w:t>
      </w:r>
    </w:p>
    <w:p w14:paraId="6A9B79A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INSERT INTO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spellStart"/>
      <w:proofErr w:type="gramEnd"/>
      <w:r w:rsidRPr="00F46326">
        <w:rPr>
          <w:sz w:val="18"/>
          <w:szCs w:val="18"/>
          <w:lang w:val="en-US"/>
        </w:rPr>
        <w:t>PublicationType</w:t>
      </w:r>
      <w:proofErr w:type="spellEnd"/>
      <w:r w:rsidRPr="00F46326">
        <w:rPr>
          <w:sz w:val="18"/>
          <w:szCs w:val="18"/>
          <w:lang w:val="en-US"/>
        </w:rPr>
        <w:t>] ([type])</w:t>
      </w:r>
    </w:p>
    <w:p w14:paraId="699624E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VALUES ('</w:t>
      </w:r>
      <w:proofErr w:type="spellStart"/>
      <w:r w:rsidRPr="00F46326">
        <w:rPr>
          <w:sz w:val="18"/>
          <w:szCs w:val="18"/>
          <w:lang w:val="en-US"/>
        </w:rPr>
        <w:t>газета</w:t>
      </w:r>
      <w:proofErr w:type="spellEnd"/>
      <w:r w:rsidRPr="00F46326">
        <w:rPr>
          <w:sz w:val="18"/>
          <w:szCs w:val="18"/>
          <w:lang w:val="en-US"/>
        </w:rPr>
        <w:t>'), ('</w:t>
      </w:r>
      <w:proofErr w:type="spellStart"/>
      <w:r w:rsidRPr="00F46326">
        <w:rPr>
          <w:sz w:val="18"/>
          <w:szCs w:val="18"/>
          <w:lang w:val="en-US"/>
        </w:rPr>
        <w:t>журнал</w:t>
      </w:r>
      <w:proofErr w:type="spellEnd"/>
      <w:r w:rsidRPr="00F46326">
        <w:rPr>
          <w:sz w:val="18"/>
          <w:szCs w:val="18"/>
          <w:lang w:val="en-US"/>
        </w:rPr>
        <w:t>')</w:t>
      </w:r>
    </w:p>
    <w:p w14:paraId="40127EB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</w:p>
    <w:p w14:paraId="209439A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7174893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DECLARE @</w:t>
      </w:r>
      <w:proofErr w:type="spellStart"/>
      <w:r w:rsidRPr="00F46326">
        <w:rPr>
          <w:sz w:val="18"/>
          <w:szCs w:val="18"/>
          <w:lang w:val="en-US"/>
        </w:rPr>
        <w:t>StreetNames</w:t>
      </w:r>
      <w:proofErr w:type="spellEnd"/>
      <w:r w:rsidRPr="00F46326">
        <w:rPr>
          <w:sz w:val="18"/>
          <w:szCs w:val="18"/>
          <w:lang w:val="en-US"/>
        </w:rPr>
        <w:t xml:space="preserve"> TABLE (Name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50))</w:t>
      </w:r>
    </w:p>
    <w:p w14:paraId="1EC1031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INSERT INTO @</w:t>
      </w:r>
      <w:proofErr w:type="spellStart"/>
      <w:r w:rsidRPr="00F46326">
        <w:rPr>
          <w:sz w:val="18"/>
          <w:szCs w:val="18"/>
          <w:lang w:val="en-US"/>
        </w:rPr>
        <w:t>StreetNames</w:t>
      </w:r>
      <w:proofErr w:type="spellEnd"/>
      <w:r w:rsidRPr="00F46326">
        <w:rPr>
          <w:sz w:val="18"/>
          <w:szCs w:val="18"/>
          <w:lang w:val="en-US"/>
        </w:rPr>
        <w:t xml:space="preserve"> (Name)</w:t>
      </w:r>
    </w:p>
    <w:p w14:paraId="6DA1140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VALUES</w:t>
      </w:r>
    </w:p>
    <w:p w14:paraId="578A15A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('</w:t>
      </w:r>
      <w:proofErr w:type="spellStart"/>
      <w:r w:rsidRPr="00F46326">
        <w:rPr>
          <w:sz w:val="18"/>
          <w:szCs w:val="18"/>
          <w:lang w:val="en-US"/>
        </w:rPr>
        <w:t>Пролетарская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spellStart"/>
      <w:r w:rsidRPr="00F46326">
        <w:rPr>
          <w:sz w:val="18"/>
          <w:szCs w:val="18"/>
          <w:lang w:val="en-US"/>
        </w:rPr>
        <w:t>улица</w:t>
      </w:r>
      <w:proofErr w:type="spellEnd"/>
      <w:r w:rsidRPr="00F46326">
        <w:rPr>
          <w:sz w:val="18"/>
          <w:szCs w:val="18"/>
          <w:lang w:val="en-US"/>
        </w:rPr>
        <w:t>'),</w:t>
      </w:r>
    </w:p>
    <w:p w14:paraId="676C873F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  <w:lang w:val="en-US"/>
        </w:rPr>
        <w:t xml:space="preserve">        </w:t>
      </w:r>
      <w:r w:rsidRPr="00F46326">
        <w:rPr>
          <w:sz w:val="18"/>
          <w:szCs w:val="18"/>
        </w:rPr>
        <w:t>('Ленинская улица'),</w:t>
      </w:r>
    </w:p>
    <w:p w14:paraId="498D59D9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('Гагарина улица'),</w:t>
      </w:r>
    </w:p>
    <w:p w14:paraId="4EBCAB21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('Советская улица'),</w:t>
      </w:r>
    </w:p>
    <w:p w14:paraId="36FDEDE6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('Пушкинская улица'),</w:t>
      </w:r>
    </w:p>
    <w:p w14:paraId="469C7363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('Московская улица'),</w:t>
      </w:r>
    </w:p>
    <w:p w14:paraId="7B0366D7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('Кировская улица'),</w:t>
      </w:r>
    </w:p>
    <w:p w14:paraId="4C8D4A0E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('Парковая улица'),</w:t>
      </w:r>
    </w:p>
    <w:p w14:paraId="635ECFFA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('Садовая улица'),</w:t>
      </w:r>
    </w:p>
    <w:p w14:paraId="475DA24E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lastRenderedPageBreak/>
        <w:t xml:space="preserve">        ('Комсомольская улица'),</w:t>
      </w:r>
    </w:p>
    <w:p w14:paraId="6E28672B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('Школьная улица'),</w:t>
      </w:r>
    </w:p>
    <w:p w14:paraId="1F0ADED9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('Жукова улица'),</w:t>
      </w:r>
    </w:p>
    <w:p w14:paraId="7F13F8FB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('Мичурина улица'),</w:t>
      </w:r>
    </w:p>
    <w:p w14:paraId="3C43A055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('Свердлова улица'),</w:t>
      </w:r>
    </w:p>
    <w:p w14:paraId="096AAD21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('Октябрьская улица'),</w:t>
      </w:r>
    </w:p>
    <w:p w14:paraId="5C809311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('Горького улица'),</w:t>
      </w:r>
    </w:p>
    <w:p w14:paraId="4B96E956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('Красноармейская улица'),</w:t>
      </w:r>
    </w:p>
    <w:p w14:paraId="7782733D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('Рабочая улица'),</w:t>
      </w:r>
    </w:p>
    <w:p w14:paraId="628BD3AF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('Зеленая улица'),</w:t>
      </w:r>
    </w:p>
    <w:p w14:paraId="2944C967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('Трудовая улица'),</w:t>
      </w:r>
    </w:p>
    <w:p w14:paraId="4EEF2C50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('Полярная улица'),</w:t>
      </w:r>
    </w:p>
    <w:p w14:paraId="4883E63C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('Красная улица'),</w:t>
      </w:r>
    </w:p>
    <w:p w14:paraId="0724583A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('Строителей улица'),</w:t>
      </w:r>
    </w:p>
    <w:p w14:paraId="1859670A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('Молодежная улица'),</w:t>
      </w:r>
    </w:p>
    <w:p w14:paraId="38D2A66D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('Центральная улица'),</w:t>
      </w:r>
    </w:p>
    <w:p w14:paraId="04477B7E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('Новая улица'),</w:t>
      </w:r>
    </w:p>
    <w:p w14:paraId="455946B9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('Солнечная улица'),</w:t>
      </w:r>
    </w:p>
    <w:p w14:paraId="0CFAF8A8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('Заречная улица'),</w:t>
      </w:r>
    </w:p>
    <w:p w14:paraId="13220985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('Пионерская улица'),</w:t>
      </w:r>
    </w:p>
    <w:p w14:paraId="1BD3E78B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('Речная улица'),</w:t>
      </w:r>
    </w:p>
    <w:p w14:paraId="2B668A20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('Восточная улица'),</w:t>
      </w:r>
    </w:p>
    <w:p w14:paraId="17CDC42C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('Западная улица'),</w:t>
      </w:r>
    </w:p>
    <w:p w14:paraId="4BEB7798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('Южная улица'),</w:t>
      </w:r>
    </w:p>
    <w:p w14:paraId="2357D11F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('Северная улица'),</w:t>
      </w:r>
    </w:p>
    <w:p w14:paraId="7AFE5000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('Цветочная улица'),</w:t>
      </w:r>
    </w:p>
    <w:p w14:paraId="0950039E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('Лесная улица'),</w:t>
      </w:r>
    </w:p>
    <w:p w14:paraId="5DA7825D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('Юбилейная улица'),</w:t>
      </w:r>
    </w:p>
    <w:p w14:paraId="7E410BF0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('Гранитная улица'),</w:t>
      </w:r>
    </w:p>
    <w:p w14:paraId="2073F472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('Маяковского улица'),</w:t>
      </w:r>
    </w:p>
    <w:p w14:paraId="1B756F71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('Первомайская улица'),</w:t>
      </w:r>
    </w:p>
    <w:p w14:paraId="0340F41B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('Коммунальная улица'),</w:t>
      </w:r>
    </w:p>
    <w:p w14:paraId="6DE1702B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('Чкалова улица'),</w:t>
      </w:r>
    </w:p>
    <w:p w14:paraId="7C9922F2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('Горная улица'),</w:t>
      </w:r>
    </w:p>
    <w:p w14:paraId="19DEA277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('Сиреневая улица'),</w:t>
      </w:r>
    </w:p>
    <w:p w14:paraId="0D0B6F26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('Сосновая улица'),</w:t>
      </w:r>
    </w:p>
    <w:p w14:paraId="0AB3B5F6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('Дружбы улица'),</w:t>
      </w:r>
    </w:p>
    <w:p w14:paraId="2B5857D7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('Озерная улица'),</w:t>
      </w:r>
    </w:p>
    <w:p w14:paraId="772E92CB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('Заводская улица'),</w:t>
      </w:r>
    </w:p>
    <w:p w14:paraId="50C25EB8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('Вокзальная улица'),</w:t>
      </w:r>
    </w:p>
    <w:p w14:paraId="4BB8A51D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('Партизанская улица'),</w:t>
      </w:r>
    </w:p>
    <w:p w14:paraId="05A33570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('Островская улица'),</w:t>
      </w:r>
    </w:p>
    <w:p w14:paraId="6145AC61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('Городская улица'),</w:t>
      </w:r>
    </w:p>
    <w:p w14:paraId="48F2E2E6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('Карла Маркса улица'),</w:t>
      </w:r>
    </w:p>
    <w:p w14:paraId="28F76D58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('Железнодорожная улица'),</w:t>
      </w:r>
    </w:p>
    <w:p w14:paraId="372A9000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('Набережная улица'),</w:t>
      </w:r>
    </w:p>
    <w:p w14:paraId="76E33154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('Мирная улица'),</w:t>
      </w:r>
    </w:p>
    <w:p w14:paraId="04E861D9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('Севастопольская улица'),</w:t>
      </w:r>
    </w:p>
    <w:p w14:paraId="61FE7EE6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('Колхозная улица'),</w:t>
      </w:r>
    </w:p>
    <w:p w14:paraId="7B5718D0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('Совхозная улица'),</w:t>
      </w:r>
    </w:p>
    <w:p w14:paraId="575FECE8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('Театральная улица'),</w:t>
      </w:r>
    </w:p>
    <w:p w14:paraId="1610582D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('Лермонтова улица'),</w:t>
      </w:r>
    </w:p>
    <w:p w14:paraId="0C136C4D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('Пушкинская улица'),</w:t>
      </w:r>
    </w:p>
    <w:p w14:paraId="602E710E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('Мичуринская улица'),</w:t>
      </w:r>
    </w:p>
    <w:p w14:paraId="70B410EE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('Свердловская улица'),</w:t>
      </w:r>
    </w:p>
    <w:p w14:paraId="46FA7B6A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('Щорса улица'),</w:t>
      </w:r>
    </w:p>
    <w:p w14:paraId="125D5C37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('Смирнова улица'),</w:t>
      </w:r>
    </w:p>
    <w:p w14:paraId="22A76121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lastRenderedPageBreak/>
        <w:t xml:space="preserve">        ('Гусарская улица'),</w:t>
      </w:r>
    </w:p>
    <w:p w14:paraId="0A45FCD8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('Петровская улица'),</w:t>
      </w:r>
    </w:p>
    <w:p w14:paraId="3A019361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('Космонавтов улица'),</w:t>
      </w:r>
    </w:p>
    <w:p w14:paraId="697FD0D2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('Суворова улица'),</w:t>
      </w:r>
    </w:p>
    <w:p w14:paraId="677AE74C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('Фрунзе улица'),</w:t>
      </w:r>
    </w:p>
    <w:p w14:paraId="710834BC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('Толстого улица'),</w:t>
      </w:r>
    </w:p>
    <w:p w14:paraId="62DC003D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('Горького улица'),</w:t>
      </w:r>
    </w:p>
    <w:p w14:paraId="2D020C63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('Шевченко улица'),</w:t>
      </w:r>
    </w:p>
    <w:p w14:paraId="42A1FED7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('Греческая улица'),</w:t>
      </w:r>
    </w:p>
    <w:p w14:paraId="5BBA65E1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</w:t>
      </w:r>
      <w:proofErr w:type="spellStart"/>
      <w:r w:rsidRPr="00F46326">
        <w:rPr>
          <w:sz w:val="18"/>
          <w:szCs w:val="18"/>
        </w:rPr>
        <w:t>Воронцовская</w:t>
      </w:r>
      <w:proofErr w:type="spellEnd"/>
      <w:r w:rsidRPr="00F46326">
        <w:rPr>
          <w:sz w:val="18"/>
          <w:szCs w:val="18"/>
        </w:rPr>
        <w:t xml:space="preserve"> улица'),</w:t>
      </w:r>
    </w:p>
    <w:p w14:paraId="18E35889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('Скверная улица'),</w:t>
      </w:r>
    </w:p>
    <w:p w14:paraId="64C8338B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('Сельская улица'),</w:t>
      </w:r>
    </w:p>
    <w:p w14:paraId="6F6E490A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('Холодильная улица'),</w:t>
      </w:r>
    </w:p>
    <w:p w14:paraId="74F4F3E6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('Степная улица'),</w:t>
      </w:r>
    </w:p>
    <w:p w14:paraId="743DB4B7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('Заводская улица'),</w:t>
      </w:r>
    </w:p>
    <w:p w14:paraId="7E4ABB8D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('Космическая улица'),</w:t>
      </w:r>
    </w:p>
    <w:p w14:paraId="1409FFCB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('Речная улица'),</w:t>
      </w:r>
    </w:p>
    <w:p w14:paraId="5EA6D40E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('Парковая улица'),</w:t>
      </w:r>
    </w:p>
    <w:p w14:paraId="4121F799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('Береговая улица'),</w:t>
      </w:r>
    </w:p>
    <w:p w14:paraId="4F24929B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('Школьная улица'),</w:t>
      </w:r>
    </w:p>
    <w:p w14:paraId="49191EF9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('Соседская улица'),</w:t>
      </w:r>
    </w:p>
    <w:p w14:paraId="63C6080D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('Луговая улица'),</w:t>
      </w:r>
    </w:p>
    <w:p w14:paraId="3F2FD382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('Озерная улица'),</w:t>
      </w:r>
    </w:p>
    <w:p w14:paraId="28D1F493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('Красивая улица'),</w:t>
      </w:r>
    </w:p>
    <w:p w14:paraId="19A076C8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('Полевая улица'),</w:t>
      </w:r>
    </w:p>
    <w:p w14:paraId="3BF9A628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('Дачная улица'),</w:t>
      </w:r>
    </w:p>
    <w:p w14:paraId="73681BA7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('Живописная улица'),</w:t>
      </w:r>
    </w:p>
    <w:p w14:paraId="7BF9CEAD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('Просторная улица'),</w:t>
      </w:r>
    </w:p>
    <w:p w14:paraId="397AAA2D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('Зеленая улица'),</w:t>
      </w:r>
    </w:p>
    <w:p w14:paraId="31DF4668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('Чистая улица'),</w:t>
      </w:r>
    </w:p>
    <w:p w14:paraId="5D9CD74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</w:rPr>
        <w:t xml:space="preserve">        </w:t>
      </w:r>
      <w:r w:rsidRPr="00F46326">
        <w:rPr>
          <w:sz w:val="18"/>
          <w:szCs w:val="18"/>
          <w:lang w:val="en-US"/>
        </w:rPr>
        <w:t>('</w:t>
      </w:r>
      <w:proofErr w:type="spellStart"/>
      <w:r w:rsidRPr="00F46326">
        <w:rPr>
          <w:sz w:val="18"/>
          <w:szCs w:val="18"/>
          <w:lang w:val="en-US"/>
        </w:rPr>
        <w:t>Тихая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spellStart"/>
      <w:r w:rsidRPr="00F46326">
        <w:rPr>
          <w:sz w:val="18"/>
          <w:szCs w:val="18"/>
          <w:lang w:val="en-US"/>
        </w:rPr>
        <w:t>улица</w:t>
      </w:r>
      <w:proofErr w:type="spellEnd"/>
      <w:r w:rsidRPr="00F46326">
        <w:rPr>
          <w:sz w:val="18"/>
          <w:szCs w:val="18"/>
          <w:lang w:val="en-US"/>
        </w:rPr>
        <w:t>'),</w:t>
      </w:r>
    </w:p>
    <w:p w14:paraId="64FA996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('</w:t>
      </w:r>
      <w:proofErr w:type="spellStart"/>
      <w:r w:rsidRPr="00F46326">
        <w:rPr>
          <w:sz w:val="18"/>
          <w:szCs w:val="18"/>
          <w:lang w:val="en-US"/>
        </w:rPr>
        <w:t>Песчаная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spellStart"/>
      <w:r w:rsidRPr="00F46326">
        <w:rPr>
          <w:sz w:val="18"/>
          <w:szCs w:val="18"/>
          <w:lang w:val="en-US"/>
        </w:rPr>
        <w:t>улица</w:t>
      </w:r>
      <w:proofErr w:type="spellEnd"/>
      <w:r w:rsidRPr="00F46326">
        <w:rPr>
          <w:sz w:val="18"/>
          <w:szCs w:val="18"/>
          <w:lang w:val="en-US"/>
        </w:rPr>
        <w:t>')</w:t>
      </w:r>
    </w:p>
    <w:p w14:paraId="7CDCC90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3D18267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IF NOT EXISTS (SELECT * FROM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spellStart"/>
      <w:proofErr w:type="gramEnd"/>
      <w:r w:rsidRPr="00F46326">
        <w:rPr>
          <w:sz w:val="18"/>
          <w:szCs w:val="18"/>
          <w:lang w:val="en-US"/>
        </w:rPr>
        <w:t>RecipientAddress</w:t>
      </w:r>
      <w:proofErr w:type="spellEnd"/>
      <w:r w:rsidRPr="00F46326">
        <w:rPr>
          <w:sz w:val="18"/>
          <w:szCs w:val="18"/>
          <w:lang w:val="en-US"/>
        </w:rPr>
        <w:t>])</w:t>
      </w:r>
    </w:p>
    <w:p w14:paraId="6288B43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BEGIN</w:t>
      </w:r>
    </w:p>
    <w:p w14:paraId="31768E0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2C33798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DECLARE @House INT</w:t>
      </w:r>
    </w:p>
    <w:p w14:paraId="4DCA523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DECLARE @Apartment INT</w:t>
      </w:r>
    </w:p>
    <w:p w14:paraId="65BFD7F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DECLARE @</w:t>
      </w:r>
      <w:proofErr w:type="spellStart"/>
      <w:r w:rsidRPr="00F46326">
        <w:rPr>
          <w:sz w:val="18"/>
          <w:szCs w:val="18"/>
          <w:lang w:val="en-US"/>
        </w:rPr>
        <w:t>RandomStreet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20)</w:t>
      </w:r>
    </w:p>
    <w:p w14:paraId="0BCD51D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5EC850A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WHILE (SELECT </w:t>
      </w:r>
      <w:proofErr w:type="gramStart"/>
      <w:r w:rsidRPr="00F46326">
        <w:rPr>
          <w:sz w:val="18"/>
          <w:szCs w:val="18"/>
          <w:lang w:val="en-US"/>
        </w:rPr>
        <w:t>COUNT(</w:t>
      </w:r>
      <w:proofErr w:type="gramEnd"/>
      <w:r w:rsidRPr="00F46326">
        <w:rPr>
          <w:sz w:val="18"/>
          <w:szCs w:val="18"/>
          <w:lang w:val="en-US"/>
        </w:rPr>
        <w:t>*) FROM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].[</w:t>
      </w:r>
      <w:proofErr w:type="spellStart"/>
      <w:r w:rsidRPr="00F46326">
        <w:rPr>
          <w:sz w:val="18"/>
          <w:szCs w:val="18"/>
          <w:lang w:val="en-US"/>
        </w:rPr>
        <w:t>RecipientAddress</w:t>
      </w:r>
      <w:proofErr w:type="spellEnd"/>
      <w:r w:rsidRPr="00F46326">
        <w:rPr>
          <w:sz w:val="18"/>
          <w:szCs w:val="18"/>
          <w:lang w:val="en-US"/>
        </w:rPr>
        <w:t>]) &lt; 100</w:t>
      </w:r>
    </w:p>
    <w:p w14:paraId="45CC254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BEGIN</w:t>
      </w:r>
    </w:p>
    <w:p w14:paraId="43BF47F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SELECT TOP 1 @</w:t>
      </w:r>
      <w:proofErr w:type="spellStart"/>
      <w:r w:rsidRPr="00F46326">
        <w:rPr>
          <w:sz w:val="18"/>
          <w:szCs w:val="18"/>
          <w:lang w:val="en-US"/>
        </w:rPr>
        <w:t>RandomStreet</w:t>
      </w:r>
      <w:proofErr w:type="spellEnd"/>
      <w:r w:rsidRPr="00F46326">
        <w:rPr>
          <w:sz w:val="18"/>
          <w:szCs w:val="18"/>
          <w:lang w:val="en-US"/>
        </w:rPr>
        <w:t xml:space="preserve"> = Name FROM @</w:t>
      </w:r>
      <w:proofErr w:type="spellStart"/>
      <w:r w:rsidRPr="00F46326">
        <w:rPr>
          <w:sz w:val="18"/>
          <w:szCs w:val="18"/>
          <w:lang w:val="en-US"/>
        </w:rPr>
        <w:t>StreetNames</w:t>
      </w:r>
      <w:proofErr w:type="spellEnd"/>
      <w:r w:rsidRPr="00F46326">
        <w:rPr>
          <w:sz w:val="18"/>
          <w:szCs w:val="18"/>
          <w:lang w:val="en-US"/>
        </w:rPr>
        <w:t xml:space="preserve"> ORDER BY </w:t>
      </w:r>
      <w:proofErr w:type="gramStart"/>
      <w:r w:rsidRPr="00F46326">
        <w:rPr>
          <w:sz w:val="18"/>
          <w:szCs w:val="18"/>
          <w:lang w:val="en-US"/>
        </w:rPr>
        <w:t>NEWID()</w:t>
      </w:r>
      <w:proofErr w:type="gramEnd"/>
    </w:p>
    <w:p w14:paraId="1C37F45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SET @House = </w:t>
      </w:r>
      <w:proofErr w:type="gramStart"/>
      <w:r w:rsidRPr="00F46326">
        <w:rPr>
          <w:sz w:val="18"/>
          <w:szCs w:val="18"/>
          <w:lang w:val="en-US"/>
        </w:rPr>
        <w:t>CAST(</w:t>
      </w:r>
      <w:proofErr w:type="gramEnd"/>
      <w:r w:rsidRPr="00F46326">
        <w:rPr>
          <w:sz w:val="18"/>
          <w:szCs w:val="18"/>
          <w:lang w:val="en-US"/>
        </w:rPr>
        <w:t>RAND() * 100 AS INT) + 1</w:t>
      </w:r>
    </w:p>
    <w:p w14:paraId="29A691B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SET @Apartment = </w:t>
      </w:r>
      <w:proofErr w:type="gramStart"/>
      <w:r w:rsidRPr="00F46326">
        <w:rPr>
          <w:sz w:val="18"/>
          <w:szCs w:val="18"/>
          <w:lang w:val="en-US"/>
        </w:rPr>
        <w:t>CAST(</w:t>
      </w:r>
      <w:proofErr w:type="gramEnd"/>
      <w:r w:rsidRPr="00F46326">
        <w:rPr>
          <w:sz w:val="18"/>
          <w:szCs w:val="18"/>
          <w:lang w:val="en-US"/>
        </w:rPr>
        <w:t>RAND() * 20 AS INT) + 1</w:t>
      </w:r>
    </w:p>
    <w:p w14:paraId="7631E67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73631EC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INSERT INTO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spellStart"/>
      <w:proofErr w:type="gramEnd"/>
      <w:r w:rsidRPr="00F46326">
        <w:rPr>
          <w:sz w:val="18"/>
          <w:szCs w:val="18"/>
          <w:lang w:val="en-US"/>
        </w:rPr>
        <w:t>RecipientAddress</w:t>
      </w:r>
      <w:proofErr w:type="spellEnd"/>
      <w:r w:rsidRPr="00F46326">
        <w:rPr>
          <w:sz w:val="18"/>
          <w:szCs w:val="18"/>
          <w:lang w:val="en-US"/>
        </w:rPr>
        <w:t>] ([street], [house], [apartment])</w:t>
      </w:r>
    </w:p>
    <w:p w14:paraId="3CA1618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VALUES (@</w:t>
      </w:r>
      <w:proofErr w:type="spellStart"/>
      <w:r w:rsidRPr="00F46326">
        <w:rPr>
          <w:sz w:val="18"/>
          <w:szCs w:val="18"/>
          <w:lang w:val="en-US"/>
        </w:rPr>
        <w:t>RandomStreet</w:t>
      </w:r>
      <w:proofErr w:type="spellEnd"/>
      <w:r w:rsidRPr="00F46326">
        <w:rPr>
          <w:sz w:val="18"/>
          <w:szCs w:val="18"/>
          <w:lang w:val="en-US"/>
        </w:rPr>
        <w:t>, @House, @Apartment)</w:t>
      </w:r>
    </w:p>
    <w:p w14:paraId="16278E2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END</w:t>
      </w:r>
    </w:p>
    <w:p w14:paraId="068434C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</w:p>
    <w:p w14:paraId="18EA416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6DDC480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IF NOT EXISTS (SELECT * FROM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spellStart"/>
      <w:proofErr w:type="gramEnd"/>
      <w:r w:rsidRPr="00F46326">
        <w:rPr>
          <w:sz w:val="18"/>
          <w:szCs w:val="18"/>
          <w:lang w:val="en-US"/>
        </w:rPr>
        <w:t>EmployeePosition</w:t>
      </w:r>
      <w:proofErr w:type="spellEnd"/>
      <w:r w:rsidRPr="00F46326">
        <w:rPr>
          <w:sz w:val="18"/>
          <w:szCs w:val="18"/>
          <w:lang w:val="en-US"/>
        </w:rPr>
        <w:t>])</w:t>
      </w:r>
    </w:p>
    <w:p w14:paraId="36C47AE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BEGIN</w:t>
      </w:r>
    </w:p>
    <w:p w14:paraId="2AAADC1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INSERT INTO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spellStart"/>
      <w:proofErr w:type="gramEnd"/>
      <w:r w:rsidRPr="00F46326">
        <w:rPr>
          <w:sz w:val="18"/>
          <w:szCs w:val="18"/>
          <w:lang w:val="en-US"/>
        </w:rPr>
        <w:t>EmployeePosition</w:t>
      </w:r>
      <w:proofErr w:type="spellEnd"/>
      <w:r w:rsidRPr="00F46326">
        <w:rPr>
          <w:sz w:val="18"/>
          <w:szCs w:val="18"/>
          <w:lang w:val="en-US"/>
        </w:rPr>
        <w:t>] ([position])</w:t>
      </w:r>
    </w:p>
    <w:p w14:paraId="77CA035E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  <w:lang w:val="en-US"/>
        </w:rPr>
        <w:tab/>
        <w:t>VALUES</w:t>
      </w:r>
    </w:p>
    <w:p w14:paraId="1BF02303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ab/>
      </w:r>
      <w:r w:rsidRPr="00F46326">
        <w:rPr>
          <w:sz w:val="18"/>
          <w:szCs w:val="18"/>
        </w:rPr>
        <w:tab/>
        <w:t>('Почтальон'),</w:t>
      </w:r>
    </w:p>
    <w:p w14:paraId="667BF949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ab/>
      </w:r>
      <w:r w:rsidRPr="00F46326">
        <w:rPr>
          <w:sz w:val="18"/>
          <w:szCs w:val="18"/>
        </w:rPr>
        <w:tab/>
        <w:t>('Кассир'),</w:t>
      </w:r>
    </w:p>
    <w:p w14:paraId="3D17657F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lastRenderedPageBreak/>
        <w:tab/>
      </w:r>
      <w:r w:rsidRPr="00F46326">
        <w:rPr>
          <w:sz w:val="18"/>
          <w:szCs w:val="18"/>
        </w:rPr>
        <w:tab/>
        <w:t>('Сортировщик'),</w:t>
      </w:r>
    </w:p>
    <w:p w14:paraId="459D9C44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ab/>
      </w:r>
      <w:r w:rsidRPr="00F46326">
        <w:rPr>
          <w:sz w:val="18"/>
          <w:szCs w:val="18"/>
        </w:rPr>
        <w:tab/>
        <w:t>('Менеджер по доставке')</w:t>
      </w:r>
    </w:p>
    <w:p w14:paraId="4A80C275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  <w:lang w:val="en-US"/>
        </w:rPr>
        <w:t>END</w:t>
      </w:r>
    </w:p>
    <w:p w14:paraId="48B0CF9B" w14:textId="77777777" w:rsidR="00F46326" w:rsidRPr="00F46326" w:rsidRDefault="00F46326" w:rsidP="00F46326">
      <w:pPr>
        <w:spacing w:after="0"/>
        <w:rPr>
          <w:sz w:val="18"/>
          <w:szCs w:val="18"/>
        </w:rPr>
      </w:pPr>
    </w:p>
    <w:p w14:paraId="421943A0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-- Проверка, пуста ли таблица </w:t>
      </w:r>
      <w:r w:rsidRPr="00F46326">
        <w:rPr>
          <w:sz w:val="18"/>
          <w:szCs w:val="18"/>
          <w:lang w:val="en-US"/>
        </w:rPr>
        <w:t>Publication</w:t>
      </w:r>
    </w:p>
    <w:p w14:paraId="5E44348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IF NOT EXISTS (SELECT * FROM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Publication])</w:t>
      </w:r>
    </w:p>
    <w:p w14:paraId="79A106D8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  <w:lang w:val="en-US"/>
        </w:rPr>
        <w:t>BEGIN</w:t>
      </w:r>
    </w:p>
    <w:p w14:paraId="319095D0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-- Заполнение таблицы </w:t>
      </w:r>
      <w:r w:rsidRPr="00F46326">
        <w:rPr>
          <w:sz w:val="18"/>
          <w:szCs w:val="18"/>
          <w:lang w:val="en-US"/>
        </w:rPr>
        <w:t>Publication</w:t>
      </w:r>
      <w:r w:rsidRPr="00F46326">
        <w:rPr>
          <w:sz w:val="18"/>
          <w:szCs w:val="18"/>
        </w:rPr>
        <w:t xml:space="preserve"> случайными данными</w:t>
      </w:r>
    </w:p>
    <w:p w14:paraId="12D0247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</w:rPr>
        <w:t xml:space="preserve">    </w:t>
      </w:r>
      <w:r w:rsidRPr="00F46326">
        <w:rPr>
          <w:sz w:val="18"/>
          <w:szCs w:val="18"/>
          <w:lang w:val="en-US"/>
        </w:rPr>
        <w:t>DECLARE @</w:t>
      </w:r>
      <w:proofErr w:type="spellStart"/>
      <w:r w:rsidRPr="00F46326">
        <w:rPr>
          <w:sz w:val="18"/>
          <w:szCs w:val="18"/>
          <w:lang w:val="en-US"/>
        </w:rPr>
        <w:t>PublicationNames</w:t>
      </w:r>
      <w:proofErr w:type="spellEnd"/>
      <w:r w:rsidRPr="00F46326">
        <w:rPr>
          <w:sz w:val="18"/>
          <w:szCs w:val="18"/>
          <w:lang w:val="en-US"/>
        </w:rPr>
        <w:t xml:space="preserve"> TABLE (Name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70))</w:t>
      </w:r>
    </w:p>
    <w:p w14:paraId="5613527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INSERT INTO @</w:t>
      </w:r>
      <w:proofErr w:type="spellStart"/>
      <w:r w:rsidRPr="00F46326">
        <w:rPr>
          <w:sz w:val="18"/>
          <w:szCs w:val="18"/>
          <w:lang w:val="en-US"/>
        </w:rPr>
        <w:t>PublicationNames</w:t>
      </w:r>
      <w:proofErr w:type="spellEnd"/>
      <w:r w:rsidRPr="00F46326">
        <w:rPr>
          <w:sz w:val="18"/>
          <w:szCs w:val="18"/>
          <w:lang w:val="en-US"/>
        </w:rPr>
        <w:t xml:space="preserve"> (Name)</w:t>
      </w:r>
    </w:p>
    <w:p w14:paraId="3E4EFD9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VALUES</w:t>
      </w:r>
    </w:p>
    <w:p w14:paraId="77634E5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('</w:t>
      </w:r>
      <w:proofErr w:type="spellStart"/>
      <w:r w:rsidRPr="00F46326">
        <w:rPr>
          <w:sz w:val="18"/>
          <w:szCs w:val="18"/>
          <w:lang w:val="en-US"/>
        </w:rPr>
        <w:t>Утренние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spellStart"/>
      <w:r w:rsidRPr="00F46326">
        <w:rPr>
          <w:sz w:val="18"/>
          <w:szCs w:val="18"/>
          <w:lang w:val="en-US"/>
        </w:rPr>
        <w:t>новости</w:t>
      </w:r>
      <w:proofErr w:type="spellEnd"/>
      <w:r w:rsidRPr="00F46326">
        <w:rPr>
          <w:sz w:val="18"/>
          <w:szCs w:val="18"/>
          <w:lang w:val="en-US"/>
        </w:rPr>
        <w:t>'),</w:t>
      </w:r>
    </w:p>
    <w:p w14:paraId="37C13A32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  <w:lang w:val="en-US"/>
        </w:rPr>
        <w:t xml:space="preserve">        </w:t>
      </w:r>
      <w:r w:rsidRPr="00F46326">
        <w:rPr>
          <w:sz w:val="18"/>
          <w:szCs w:val="18"/>
        </w:rPr>
        <w:t>('Вечерний вестник'),</w:t>
      </w:r>
    </w:p>
    <w:p w14:paraId="0AE25ADF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('Здоровье и красота'),</w:t>
      </w:r>
    </w:p>
    <w:p w14:paraId="28C4D429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('Наука и техника'),</w:t>
      </w:r>
    </w:p>
    <w:p w14:paraId="220BF6BF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('Деловой мир'),</w:t>
      </w:r>
    </w:p>
    <w:p w14:paraId="4005CCA9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('Спортивные новости'),</w:t>
      </w:r>
    </w:p>
    <w:p w14:paraId="39894FFA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('Искусство и культура'),</w:t>
      </w:r>
    </w:p>
    <w:p w14:paraId="63CE08D4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('Политика и общество'),</w:t>
      </w:r>
    </w:p>
    <w:p w14:paraId="72359324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('Финансовые новости'),</w:t>
      </w:r>
    </w:p>
    <w:p w14:paraId="0C5ABC06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 xml:space="preserve">        ('Путешествия и приключения'),</w:t>
      </w:r>
    </w:p>
    <w:p w14:paraId="0FEBF40B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ab/>
      </w:r>
      <w:r w:rsidRPr="00F46326">
        <w:rPr>
          <w:sz w:val="18"/>
          <w:szCs w:val="18"/>
        </w:rPr>
        <w:tab/>
        <w:t>('</w:t>
      </w:r>
      <w:proofErr w:type="spellStart"/>
      <w:r w:rsidRPr="00F46326">
        <w:rPr>
          <w:sz w:val="18"/>
          <w:szCs w:val="18"/>
        </w:rPr>
        <w:t>Асахи</w:t>
      </w:r>
      <w:proofErr w:type="spellEnd"/>
      <w:r w:rsidRPr="00F46326">
        <w:rPr>
          <w:sz w:val="18"/>
          <w:szCs w:val="18"/>
        </w:rPr>
        <w:t xml:space="preserve"> </w:t>
      </w:r>
      <w:proofErr w:type="spellStart"/>
      <w:r w:rsidRPr="00F46326">
        <w:rPr>
          <w:sz w:val="18"/>
          <w:szCs w:val="18"/>
        </w:rPr>
        <w:t>симбун</w:t>
      </w:r>
      <w:proofErr w:type="spellEnd"/>
      <w:r w:rsidRPr="00F46326">
        <w:rPr>
          <w:sz w:val="18"/>
          <w:szCs w:val="18"/>
        </w:rPr>
        <w:t>'),</w:t>
      </w:r>
    </w:p>
    <w:p w14:paraId="69FE16DF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ab/>
      </w:r>
      <w:r w:rsidRPr="00F46326">
        <w:rPr>
          <w:sz w:val="18"/>
          <w:szCs w:val="18"/>
        </w:rPr>
        <w:tab/>
        <w:t>('Спорт-Экспресс'),</w:t>
      </w:r>
    </w:p>
    <w:p w14:paraId="53C050C9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ab/>
      </w:r>
      <w:r w:rsidRPr="00F46326">
        <w:rPr>
          <w:sz w:val="18"/>
          <w:szCs w:val="18"/>
        </w:rPr>
        <w:tab/>
        <w:t>('Взгляд'),</w:t>
      </w:r>
    </w:p>
    <w:p w14:paraId="13E81ED1" w14:textId="77777777" w:rsidR="00F46326" w:rsidRPr="00F46326" w:rsidRDefault="00F46326" w:rsidP="00F46326">
      <w:pPr>
        <w:spacing w:after="0"/>
        <w:rPr>
          <w:sz w:val="18"/>
          <w:szCs w:val="18"/>
        </w:rPr>
      </w:pPr>
      <w:r w:rsidRPr="00F46326">
        <w:rPr>
          <w:sz w:val="18"/>
          <w:szCs w:val="18"/>
        </w:rPr>
        <w:tab/>
      </w:r>
      <w:r w:rsidRPr="00F46326">
        <w:rPr>
          <w:sz w:val="18"/>
          <w:szCs w:val="18"/>
        </w:rPr>
        <w:tab/>
        <w:t>('Московский комсомолец'),</w:t>
      </w:r>
    </w:p>
    <w:p w14:paraId="4AF2EBB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</w:rPr>
        <w:tab/>
      </w:r>
      <w:r w:rsidRPr="00F46326">
        <w:rPr>
          <w:sz w:val="18"/>
          <w:szCs w:val="18"/>
        </w:rPr>
        <w:tab/>
      </w:r>
      <w:r w:rsidRPr="00F46326">
        <w:rPr>
          <w:sz w:val="18"/>
          <w:szCs w:val="18"/>
          <w:lang w:val="en-US"/>
        </w:rPr>
        <w:t>('</w:t>
      </w:r>
      <w:proofErr w:type="spellStart"/>
      <w:r w:rsidRPr="00F46326">
        <w:rPr>
          <w:sz w:val="18"/>
          <w:szCs w:val="18"/>
          <w:lang w:val="en-US"/>
        </w:rPr>
        <w:t>Комсомольская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spellStart"/>
      <w:r w:rsidRPr="00F46326">
        <w:rPr>
          <w:sz w:val="18"/>
          <w:szCs w:val="18"/>
          <w:lang w:val="en-US"/>
        </w:rPr>
        <w:t>правда</w:t>
      </w:r>
      <w:proofErr w:type="spellEnd"/>
      <w:r w:rsidRPr="00F46326">
        <w:rPr>
          <w:sz w:val="18"/>
          <w:szCs w:val="18"/>
          <w:lang w:val="en-US"/>
        </w:rPr>
        <w:t>')</w:t>
      </w:r>
    </w:p>
    <w:p w14:paraId="64491F9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644D134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7BEA8D6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DECLARE @</w:t>
      </w:r>
      <w:proofErr w:type="spellStart"/>
      <w:r w:rsidRPr="00F46326">
        <w:rPr>
          <w:sz w:val="18"/>
          <w:szCs w:val="18"/>
          <w:lang w:val="en-US"/>
        </w:rPr>
        <w:t>PublicationType</w:t>
      </w:r>
      <w:proofErr w:type="spellEnd"/>
      <w:r w:rsidRPr="00F46326">
        <w:rPr>
          <w:sz w:val="18"/>
          <w:szCs w:val="18"/>
          <w:lang w:val="en-US"/>
        </w:rPr>
        <w:t xml:space="preserve"> INT</w:t>
      </w:r>
    </w:p>
    <w:p w14:paraId="70404C4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DECLARE @</w:t>
      </w:r>
      <w:proofErr w:type="spellStart"/>
      <w:r w:rsidRPr="00F46326">
        <w:rPr>
          <w:sz w:val="18"/>
          <w:szCs w:val="18"/>
          <w:lang w:val="en-US"/>
        </w:rPr>
        <w:t>PublicationName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50)</w:t>
      </w:r>
    </w:p>
    <w:p w14:paraId="6DBA930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DECLARE @</w:t>
      </w:r>
      <w:proofErr w:type="spellStart"/>
      <w:r w:rsidRPr="00F46326">
        <w:rPr>
          <w:sz w:val="18"/>
          <w:szCs w:val="18"/>
          <w:lang w:val="en-US"/>
        </w:rPr>
        <w:t>PublicationPrice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gramStart"/>
      <w:r w:rsidRPr="00F46326">
        <w:rPr>
          <w:sz w:val="18"/>
          <w:szCs w:val="18"/>
          <w:lang w:val="en-US"/>
        </w:rPr>
        <w:t>DECIMAL(</w:t>
      </w:r>
      <w:proofErr w:type="gramEnd"/>
      <w:r w:rsidRPr="00F46326">
        <w:rPr>
          <w:sz w:val="18"/>
          <w:szCs w:val="18"/>
          <w:lang w:val="en-US"/>
        </w:rPr>
        <w:t>10, 2)</w:t>
      </w:r>
    </w:p>
    <w:p w14:paraId="29A895D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438A436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WHILE (SELECT </w:t>
      </w:r>
      <w:proofErr w:type="gramStart"/>
      <w:r w:rsidRPr="00F46326">
        <w:rPr>
          <w:sz w:val="18"/>
          <w:szCs w:val="18"/>
          <w:lang w:val="en-US"/>
        </w:rPr>
        <w:t>COUNT(</w:t>
      </w:r>
      <w:proofErr w:type="gramEnd"/>
      <w:r w:rsidRPr="00F46326">
        <w:rPr>
          <w:sz w:val="18"/>
          <w:szCs w:val="18"/>
          <w:lang w:val="en-US"/>
        </w:rPr>
        <w:t>*) FROM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 xml:space="preserve">].[Publication]) &lt; 100 </w:t>
      </w:r>
    </w:p>
    <w:p w14:paraId="2A47E95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BEGIN</w:t>
      </w:r>
    </w:p>
    <w:p w14:paraId="23D0315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SET @</w:t>
      </w:r>
      <w:proofErr w:type="spellStart"/>
      <w:r w:rsidRPr="00F46326">
        <w:rPr>
          <w:sz w:val="18"/>
          <w:szCs w:val="18"/>
          <w:lang w:val="en-US"/>
        </w:rPr>
        <w:t>PublicationType</w:t>
      </w:r>
      <w:proofErr w:type="spellEnd"/>
      <w:r w:rsidRPr="00F46326">
        <w:rPr>
          <w:sz w:val="18"/>
          <w:szCs w:val="18"/>
          <w:lang w:val="en-US"/>
        </w:rPr>
        <w:t xml:space="preserve"> = CASE WHEN </w:t>
      </w:r>
      <w:proofErr w:type="gramStart"/>
      <w:r w:rsidRPr="00F46326">
        <w:rPr>
          <w:sz w:val="18"/>
          <w:szCs w:val="18"/>
          <w:lang w:val="en-US"/>
        </w:rPr>
        <w:t>RAND(</w:t>
      </w:r>
      <w:proofErr w:type="gramEnd"/>
      <w:r w:rsidRPr="00F46326">
        <w:rPr>
          <w:sz w:val="18"/>
          <w:szCs w:val="18"/>
          <w:lang w:val="en-US"/>
        </w:rPr>
        <w:t>) &gt; 0.5 THEN 1 ELSE 2 END</w:t>
      </w:r>
    </w:p>
    <w:p w14:paraId="05016B9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SELECT TOP 1 @</w:t>
      </w:r>
      <w:proofErr w:type="spellStart"/>
      <w:r w:rsidRPr="00F46326">
        <w:rPr>
          <w:sz w:val="18"/>
          <w:szCs w:val="18"/>
          <w:lang w:val="en-US"/>
        </w:rPr>
        <w:t>PublicationName</w:t>
      </w:r>
      <w:proofErr w:type="spellEnd"/>
      <w:r w:rsidRPr="00F46326">
        <w:rPr>
          <w:sz w:val="18"/>
          <w:szCs w:val="18"/>
          <w:lang w:val="en-US"/>
        </w:rPr>
        <w:t xml:space="preserve"> = Name FROM @</w:t>
      </w:r>
      <w:proofErr w:type="spellStart"/>
      <w:r w:rsidRPr="00F46326">
        <w:rPr>
          <w:sz w:val="18"/>
          <w:szCs w:val="18"/>
          <w:lang w:val="en-US"/>
        </w:rPr>
        <w:t>PublicationNames</w:t>
      </w:r>
      <w:proofErr w:type="spellEnd"/>
      <w:r w:rsidRPr="00F46326">
        <w:rPr>
          <w:sz w:val="18"/>
          <w:szCs w:val="18"/>
          <w:lang w:val="en-US"/>
        </w:rPr>
        <w:t xml:space="preserve"> ORDER BY </w:t>
      </w:r>
      <w:proofErr w:type="gramStart"/>
      <w:r w:rsidRPr="00F46326">
        <w:rPr>
          <w:sz w:val="18"/>
          <w:szCs w:val="18"/>
          <w:lang w:val="en-US"/>
        </w:rPr>
        <w:t>NEWID()</w:t>
      </w:r>
      <w:proofErr w:type="gramEnd"/>
    </w:p>
    <w:p w14:paraId="22892DF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SET @</w:t>
      </w:r>
      <w:proofErr w:type="spellStart"/>
      <w:r w:rsidRPr="00F46326">
        <w:rPr>
          <w:sz w:val="18"/>
          <w:szCs w:val="18"/>
          <w:lang w:val="en-US"/>
        </w:rPr>
        <w:t>PublicationPrice</w:t>
      </w:r>
      <w:proofErr w:type="spellEnd"/>
      <w:r w:rsidRPr="00F46326">
        <w:rPr>
          <w:sz w:val="18"/>
          <w:szCs w:val="18"/>
          <w:lang w:val="en-US"/>
        </w:rPr>
        <w:t xml:space="preserve"> = </w:t>
      </w:r>
      <w:proofErr w:type="gramStart"/>
      <w:r w:rsidRPr="00F46326">
        <w:rPr>
          <w:sz w:val="18"/>
          <w:szCs w:val="18"/>
          <w:lang w:val="en-US"/>
        </w:rPr>
        <w:t>CAST(</w:t>
      </w:r>
      <w:proofErr w:type="gramEnd"/>
      <w:r w:rsidRPr="00F46326">
        <w:rPr>
          <w:sz w:val="18"/>
          <w:szCs w:val="18"/>
          <w:lang w:val="en-US"/>
        </w:rPr>
        <w:t xml:space="preserve">RAND() * 100 AS DECIMAL(10, 2)) </w:t>
      </w:r>
    </w:p>
    <w:p w14:paraId="03B41ED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3010D37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INSERT INTO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Publication] ([</w:t>
      </w:r>
      <w:proofErr w:type="spellStart"/>
      <w:r w:rsidRPr="00F46326">
        <w:rPr>
          <w:sz w:val="18"/>
          <w:szCs w:val="18"/>
          <w:lang w:val="en-US"/>
        </w:rPr>
        <w:t>type_id</w:t>
      </w:r>
      <w:proofErr w:type="spellEnd"/>
      <w:r w:rsidRPr="00F46326">
        <w:rPr>
          <w:sz w:val="18"/>
          <w:szCs w:val="18"/>
          <w:lang w:val="en-US"/>
        </w:rPr>
        <w:t>], [name], [price])</w:t>
      </w:r>
    </w:p>
    <w:p w14:paraId="108E15A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VALUES (@</w:t>
      </w:r>
      <w:proofErr w:type="spellStart"/>
      <w:r w:rsidRPr="00F46326">
        <w:rPr>
          <w:sz w:val="18"/>
          <w:szCs w:val="18"/>
          <w:lang w:val="en-US"/>
        </w:rPr>
        <w:t>PublicationType</w:t>
      </w:r>
      <w:proofErr w:type="spellEnd"/>
      <w:r w:rsidRPr="00F46326">
        <w:rPr>
          <w:sz w:val="18"/>
          <w:szCs w:val="18"/>
          <w:lang w:val="en-US"/>
        </w:rPr>
        <w:t>, @</w:t>
      </w:r>
      <w:proofErr w:type="spellStart"/>
      <w:r w:rsidRPr="00F46326">
        <w:rPr>
          <w:sz w:val="18"/>
          <w:szCs w:val="18"/>
          <w:lang w:val="en-US"/>
        </w:rPr>
        <w:t>PublicationName</w:t>
      </w:r>
      <w:proofErr w:type="spellEnd"/>
      <w:r w:rsidRPr="00F46326">
        <w:rPr>
          <w:sz w:val="18"/>
          <w:szCs w:val="18"/>
          <w:lang w:val="en-US"/>
        </w:rPr>
        <w:t>, @</w:t>
      </w:r>
      <w:proofErr w:type="spellStart"/>
      <w:r w:rsidRPr="00F46326">
        <w:rPr>
          <w:sz w:val="18"/>
          <w:szCs w:val="18"/>
          <w:lang w:val="en-US"/>
        </w:rPr>
        <w:t>PublicationPrice</w:t>
      </w:r>
      <w:proofErr w:type="spellEnd"/>
      <w:r w:rsidRPr="00F46326">
        <w:rPr>
          <w:sz w:val="18"/>
          <w:szCs w:val="18"/>
          <w:lang w:val="en-US"/>
        </w:rPr>
        <w:t>)</w:t>
      </w:r>
    </w:p>
    <w:p w14:paraId="35E1D78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END</w:t>
      </w:r>
    </w:p>
    <w:p w14:paraId="3416156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</w:p>
    <w:p w14:paraId="4E41106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311FFBE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DECLARE @Names TABLE (Name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20))</w:t>
      </w:r>
    </w:p>
    <w:p w14:paraId="3310237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DECLARE @</w:t>
      </w:r>
      <w:proofErr w:type="spellStart"/>
      <w:r w:rsidRPr="00F46326">
        <w:rPr>
          <w:sz w:val="18"/>
          <w:szCs w:val="18"/>
          <w:lang w:val="en-US"/>
        </w:rPr>
        <w:t>MiddleNames</w:t>
      </w:r>
      <w:proofErr w:type="spellEnd"/>
      <w:r w:rsidRPr="00F46326">
        <w:rPr>
          <w:sz w:val="18"/>
          <w:szCs w:val="18"/>
          <w:lang w:val="en-US"/>
        </w:rPr>
        <w:t xml:space="preserve"> TABLE (</w:t>
      </w:r>
      <w:proofErr w:type="spellStart"/>
      <w:r w:rsidRPr="00F46326">
        <w:rPr>
          <w:sz w:val="18"/>
          <w:szCs w:val="18"/>
          <w:lang w:val="en-US"/>
        </w:rPr>
        <w:t>MiddleName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20))</w:t>
      </w:r>
    </w:p>
    <w:p w14:paraId="0D2C5AF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DECLARE @Surnames TABLE (Surname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20))</w:t>
      </w:r>
    </w:p>
    <w:p w14:paraId="79A9FF4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09B25EC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INSERT INTO @Names (Name) VALUES ('</w:t>
      </w:r>
      <w:proofErr w:type="spellStart"/>
      <w:r w:rsidRPr="00F46326">
        <w:rPr>
          <w:sz w:val="18"/>
          <w:szCs w:val="18"/>
          <w:lang w:val="en-US"/>
        </w:rPr>
        <w:t>Евгений</w:t>
      </w:r>
      <w:proofErr w:type="spellEnd"/>
      <w:r w:rsidRPr="00F46326">
        <w:rPr>
          <w:sz w:val="18"/>
          <w:szCs w:val="18"/>
          <w:lang w:val="en-US"/>
        </w:rPr>
        <w:t>'), ('</w:t>
      </w:r>
      <w:proofErr w:type="spellStart"/>
      <w:r w:rsidRPr="00F46326">
        <w:rPr>
          <w:sz w:val="18"/>
          <w:szCs w:val="18"/>
          <w:lang w:val="en-US"/>
        </w:rPr>
        <w:t>Иван</w:t>
      </w:r>
      <w:proofErr w:type="spellEnd"/>
      <w:r w:rsidRPr="00F46326">
        <w:rPr>
          <w:sz w:val="18"/>
          <w:szCs w:val="18"/>
          <w:lang w:val="en-US"/>
        </w:rPr>
        <w:t>'), ('</w:t>
      </w:r>
      <w:proofErr w:type="spellStart"/>
      <w:r w:rsidRPr="00F46326">
        <w:rPr>
          <w:sz w:val="18"/>
          <w:szCs w:val="18"/>
          <w:lang w:val="en-US"/>
        </w:rPr>
        <w:t>Петр</w:t>
      </w:r>
      <w:proofErr w:type="spellEnd"/>
      <w:r w:rsidRPr="00F46326">
        <w:rPr>
          <w:sz w:val="18"/>
          <w:szCs w:val="18"/>
          <w:lang w:val="en-US"/>
        </w:rPr>
        <w:t>'), ('</w:t>
      </w:r>
      <w:proofErr w:type="spellStart"/>
      <w:r w:rsidRPr="00F46326">
        <w:rPr>
          <w:sz w:val="18"/>
          <w:szCs w:val="18"/>
          <w:lang w:val="en-US"/>
        </w:rPr>
        <w:t>Кирил</w:t>
      </w:r>
      <w:proofErr w:type="spellEnd"/>
      <w:r w:rsidRPr="00F46326">
        <w:rPr>
          <w:sz w:val="18"/>
          <w:szCs w:val="18"/>
          <w:lang w:val="en-US"/>
        </w:rPr>
        <w:t>'), ('</w:t>
      </w:r>
      <w:proofErr w:type="spellStart"/>
      <w:r w:rsidRPr="00F46326">
        <w:rPr>
          <w:sz w:val="18"/>
          <w:szCs w:val="18"/>
          <w:lang w:val="en-US"/>
        </w:rPr>
        <w:t>Александр</w:t>
      </w:r>
      <w:proofErr w:type="spellEnd"/>
      <w:r w:rsidRPr="00F46326">
        <w:rPr>
          <w:sz w:val="18"/>
          <w:szCs w:val="18"/>
          <w:lang w:val="en-US"/>
        </w:rPr>
        <w:t>'), ('</w:t>
      </w:r>
      <w:proofErr w:type="spellStart"/>
      <w:r w:rsidRPr="00F46326">
        <w:rPr>
          <w:sz w:val="18"/>
          <w:szCs w:val="18"/>
          <w:lang w:val="en-US"/>
        </w:rPr>
        <w:t>Арсений</w:t>
      </w:r>
      <w:proofErr w:type="spellEnd"/>
      <w:r w:rsidRPr="00F46326">
        <w:rPr>
          <w:sz w:val="18"/>
          <w:szCs w:val="18"/>
          <w:lang w:val="en-US"/>
        </w:rPr>
        <w:t>')</w:t>
      </w:r>
    </w:p>
    <w:p w14:paraId="1AEB671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INSERT INTO @</w:t>
      </w:r>
      <w:proofErr w:type="spellStart"/>
      <w:r w:rsidRPr="00F46326">
        <w:rPr>
          <w:sz w:val="18"/>
          <w:szCs w:val="18"/>
          <w:lang w:val="en-US"/>
        </w:rPr>
        <w:t>MiddleNames</w:t>
      </w:r>
      <w:proofErr w:type="spellEnd"/>
      <w:r w:rsidRPr="00F46326">
        <w:rPr>
          <w:sz w:val="18"/>
          <w:szCs w:val="18"/>
          <w:lang w:val="en-US"/>
        </w:rPr>
        <w:t xml:space="preserve"> (</w:t>
      </w:r>
      <w:proofErr w:type="spellStart"/>
      <w:r w:rsidRPr="00F46326">
        <w:rPr>
          <w:sz w:val="18"/>
          <w:szCs w:val="18"/>
          <w:lang w:val="en-US"/>
        </w:rPr>
        <w:t>MiddleName</w:t>
      </w:r>
      <w:proofErr w:type="spellEnd"/>
      <w:r w:rsidRPr="00F46326">
        <w:rPr>
          <w:sz w:val="18"/>
          <w:szCs w:val="18"/>
          <w:lang w:val="en-US"/>
        </w:rPr>
        <w:t>) VALUES ('</w:t>
      </w:r>
      <w:proofErr w:type="spellStart"/>
      <w:r w:rsidRPr="00F46326">
        <w:rPr>
          <w:sz w:val="18"/>
          <w:szCs w:val="18"/>
          <w:lang w:val="en-US"/>
        </w:rPr>
        <w:t>Иванович</w:t>
      </w:r>
      <w:proofErr w:type="spellEnd"/>
      <w:r w:rsidRPr="00F46326">
        <w:rPr>
          <w:sz w:val="18"/>
          <w:szCs w:val="18"/>
          <w:lang w:val="en-US"/>
        </w:rPr>
        <w:t>'), ('</w:t>
      </w:r>
      <w:proofErr w:type="spellStart"/>
      <w:r w:rsidRPr="00F46326">
        <w:rPr>
          <w:sz w:val="18"/>
          <w:szCs w:val="18"/>
          <w:lang w:val="en-US"/>
        </w:rPr>
        <w:t>Андреевич</w:t>
      </w:r>
      <w:proofErr w:type="spellEnd"/>
      <w:r w:rsidRPr="00F46326">
        <w:rPr>
          <w:sz w:val="18"/>
          <w:szCs w:val="18"/>
          <w:lang w:val="en-US"/>
        </w:rPr>
        <w:t>'), ('</w:t>
      </w:r>
      <w:proofErr w:type="spellStart"/>
      <w:r w:rsidRPr="00F46326">
        <w:rPr>
          <w:sz w:val="18"/>
          <w:szCs w:val="18"/>
          <w:lang w:val="en-US"/>
        </w:rPr>
        <w:t>Петрович</w:t>
      </w:r>
      <w:proofErr w:type="spellEnd"/>
      <w:r w:rsidRPr="00F46326">
        <w:rPr>
          <w:sz w:val="18"/>
          <w:szCs w:val="18"/>
          <w:lang w:val="en-US"/>
        </w:rPr>
        <w:t>'), ('</w:t>
      </w:r>
      <w:proofErr w:type="spellStart"/>
      <w:r w:rsidRPr="00F46326">
        <w:rPr>
          <w:sz w:val="18"/>
          <w:szCs w:val="18"/>
          <w:lang w:val="en-US"/>
        </w:rPr>
        <w:t>Сергеевна</w:t>
      </w:r>
      <w:proofErr w:type="spellEnd"/>
      <w:r w:rsidRPr="00F46326">
        <w:rPr>
          <w:sz w:val="18"/>
          <w:szCs w:val="18"/>
          <w:lang w:val="en-US"/>
        </w:rPr>
        <w:t>'), ('</w:t>
      </w:r>
      <w:proofErr w:type="spellStart"/>
      <w:r w:rsidRPr="00F46326">
        <w:rPr>
          <w:sz w:val="18"/>
          <w:szCs w:val="18"/>
          <w:lang w:val="en-US"/>
        </w:rPr>
        <w:t>Александрович</w:t>
      </w:r>
      <w:proofErr w:type="spellEnd"/>
      <w:r w:rsidRPr="00F46326">
        <w:rPr>
          <w:sz w:val="18"/>
          <w:szCs w:val="18"/>
          <w:lang w:val="en-US"/>
        </w:rPr>
        <w:t>')</w:t>
      </w:r>
    </w:p>
    <w:p w14:paraId="53DEB2E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INSERT INTO @Surnames (Surname) VALUES ('</w:t>
      </w:r>
      <w:proofErr w:type="spellStart"/>
      <w:r w:rsidRPr="00F46326">
        <w:rPr>
          <w:sz w:val="18"/>
          <w:szCs w:val="18"/>
          <w:lang w:val="en-US"/>
        </w:rPr>
        <w:t>Иванов</w:t>
      </w:r>
      <w:proofErr w:type="spellEnd"/>
      <w:r w:rsidRPr="00F46326">
        <w:rPr>
          <w:sz w:val="18"/>
          <w:szCs w:val="18"/>
          <w:lang w:val="en-US"/>
        </w:rPr>
        <w:t>'), ('</w:t>
      </w:r>
      <w:proofErr w:type="spellStart"/>
      <w:r w:rsidRPr="00F46326">
        <w:rPr>
          <w:sz w:val="18"/>
          <w:szCs w:val="18"/>
          <w:lang w:val="en-US"/>
        </w:rPr>
        <w:t>Антонова</w:t>
      </w:r>
      <w:proofErr w:type="spellEnd"/>
      <w:r w:rsidRPr="00F46326">
        <w:rPr>
          <w:sz w:val="18"/>
          <w:szCs w:val="18"/>
          <w:lang w:val="en-US"/>
        </w:rPr>
        <w:t>'), ('</w:t>
      </w:r>
      <w:proofErr w:type="spellStart"/>
      <w:r w:rsidRPr="00F46326">
        <w:rPr>
          <w:sz w:val="18"/>
          <w:szCs w:val="18"/>
          <w:lang w:val="en-US"/>
        </w:rPr>
        <w:t>Петров</w:t>
      </w:r>
      <w:proofErr w:type="spellEnd"/>
      <w:r w:rsidRPr="00F46326">
        <w:rPr>
          <w:sz w:val="18"/>
          <w:szCs w:val="18"/>
          <w:lang w:val="en-US"/>
        </w:rPr>
        <w:t>'), ('</w:t>
      </w:r>
      <w:proofErr w:type="spellStart"/>
      <w:r w:rsidRPr="00F46326">
        <w:rPr>
          <w:sz w:val="18"/>
          <w:szCs w:val="18"/>
          <w:lang w:val="en-US"/>
        </w:rPr>
        <w:t>Смирнов</w:t>
      </w:r>
      <w:proofErr w:type="spellEnd"/>
      <w:r w:rsidRPr="00F46326">
        <w:rPr>
          <w:sz w:val="18"/>
          <w:szCs w:val="18"/>
          <w:lang w:val="en-US"/>
        </w:rPr>
        <w:t>'), ('</w:t>
      </w:r>
      <w:proofErr w:type="spellStart"/>
      <w:r w:rsidRPr="00F46326">
        <w:rPr>
          <w:sz w:val="18"/>
          <w:szCs w:val="18"/>
          <w:lang w:val="en-US"/>
        </w:rPr>
        <w:t>Сидоров</w:t>
      </w:r>
      <w:proofErr w:type="spellEnd"/>
      <w:r w:rsidRPr="00F46326">
        <w:rPr>
          <w:sz w:val="18"/>
          <w:szCs w:val="18"/>
          <w:lang w:val="en-US"/>
        </w:rPr>
        <w:t>')</w:t>
      </w:r>
    </w:p>
    <w:p w14:paraId="2182F23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3792B95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DECLARE @</w:t>
      </w:r>
      <w:proofErr w:type="spellStart"/>
      <w:r w:rsidRPr="00F46326">
        <w:rPr>
          <w:sz w:val="18"/>
          <w:szCs w:val="18"/>
          <w:lang w:val="en-US"/>
        </w:rPr>
        <w:t>AddressID</w:t>
      </w:r>
      <w:proofErr w:type="spellEnd"/>
      <w:r w:rsidRPr="00F46326">
        <w:rPr>
          <w:sz w:val="18"/>
          <w:szCs w:val="18"/>
          <w:lang w:val="en-US"/>
        </w:rPr>
        <w:t xml:space="preserve"> INT</w:t>
      </w:r>
    </w:p>
    <w:p w14:paraId="12DE040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DECLARE @</w:t>
      </w:r>
      <w:proofErr w:type="spellStart"/>
      <w:r w:rsidRPr="00F46326">
        <w:rPr>
          <w:sz w:val="18"/>
          <w:szCs w:val="18"/>
          <w:lang w:val="en-US"/>
        </w:rPr>
        <w:t>MobilePhone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20)</w:t>
      </w:r>
    </w:p>
    <w:p w14:paraId="6A4D087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DECLARE @Email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255)</w:t>
      </w:r>
    </w:p>
    <w:p w14:paraId="284B60A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6EC6C35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IF NOT EXISTS (SELECT * FROM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Recipient])</w:t>
      </w:r>
    </w:p>
    <w:p w14:paraId="5A4021E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lastRenderedPageBreak/>
        <w:t>BEGIN</w:t>
      </w:r>
    </w:p>
    <w:p w14:paraId="6961007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-- </w:t>
      </w:r>
      <w:proofErr w:type="spellStart"/>
      <w:r w:rsidRPr="00F46326">
        <w:rPr>
          <w:sz w:val="18"/>
          <w:szCs w:val="18"/>
          <w:lang w:val="en-US"/>
        </w:rPr>
        <w:t>Заполнение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spellStart"/>
      <w:r w:rsidRPr="00F46326">
        <w:rPr>
          <w:sz w:val="18"/>
          <w:szCs w:val="18"/>
          <w:lang w:val="en-US"/>
        </w:rPr>
        <w:t>таблицы</w:t>
      </w:r>
      <w:proofErr w:type="spellEnd"/>
      <w:r w:rsidRPr="00F46326">
        <w:rPr>
          <w:sz w:val="18"/>
          <w:szCs w:val="18"/>
          <w:lang w:val="en-US"/>
        </w:rPr>
        <w:t xml:space="preserve"> Recipient</w:t>
      </w:r>
    </w:p>
    <w:p w14:paraId="495BD0D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WHILE (SELECT </w:t>
      </w:r>
      <w:proofErr w:type="gramStart"/>
      <w:r w:rsidRPr="00F46326">
        <w:rPr>
          <w:sz w:val="18"/>
          <w:szCs w:val="18"/>
          <w:lang w:val="en-US"/>
        </w:rPr>
        <w:t>COUNT(</w:t>
      </w:r>
      <w:proofErr w:type="gramEnd"/>
      <w:r w:rsidRPr="00F46326">
        <w:rPr>
          <w:sz w:val="18"/>
          <w:szCs w:val="18"/>
          <w:lang w:val="en-US"/>
        </w:rPr>
        <w:t>*) FROM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 xml:space="preserve">].[Recipient]) &lt; 100 </w:t>
      </w:r>
    </w:p>
    <w:p w14:paraId="62687CE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BEGIN</w:t>
      </w:r>
    </w:p>
    <w:p w14:paraId="5D8BD8B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SET @</w:t>
      </w:r>
      <w:proofErr w:type="spellStart"/>
      <w:r w:rsidRPr="00F46326">
        <w:rPr>
          <w:sz w:val="18"/>
          <w:szCs w:val="18"/>
          <w:lang w:val="en-US"/>
        </w:rPr>
        <w:t>AddressID</w:t>
      </w:r>
      <w:proofErr w:type="spellEnd"/>
      <w:r w:rsidRPr="00F46326">
        <w:rPr>
          <w:sz w:val="18"/>
          <w:szCs w:val="18"/>
          <w:lang w:val="en-US"/>
        </w:rPr>
        <w:t xml:space="preserve"> = </w:t>
      </w:r>
      <w:proofErr w:type="gramStart"/>
      <w:r w:rsidRPr="00F46326">
        <w:rPr>
          <w:sz w:val="18"/>
          <w:szCs w:val="18"/>
          <w:lang w:val="en-US"/>
        </w:rPr>
        <w:t>CAST(</w:t>
      </w:r>
      <w:proofErr w:type="gramEnd"/>
      <w:r w:rsidRPr="00F46326">
        <w:rPr>
          <w:sz w:val="18"/>
          <w:szCs w:val="18"/>
          <w:lang w:val="en-US"/>
        </w:rPr>
        <w:t xml:space="preserve">RAND() * 100 AS INT) </w:t>
      </w:r>
    </w:p>
    <w:p w14:paraId="5905026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SET @</w:t>
      </w:r>
      <w:proofErr w:type="spellStart"/>
      <w:r w:rsidRPr="00F46326">
        <w:rPr>
          <w:sz w:val="18"/>
          <w:szCs w:val="18"/>
          <w:lang w:val="en-US"/>
        </w:rPr>
        <w:t>MobilePhone</w:t>
      </w:r>
      <w:proofErr w:type="spellEnd"/>
      <w:r w:rsidRPr="00F46326">
        <w:rPr>
          <w:sz w:val="18"/>
          <w:szCs w:val="18"/>
          <w:lang w:val="en-US"/>
        </w:rPr>
        <w:t xml:space="preserve"> = '+375' + </w:t>
      </w:r>
      <w:proofErr w:type="gramStart"/>
      <w:r w:rsidRPr="00F46326">
        <w:rPr>
          <w:sz w:val="18"/>
          <w:szCs w:val="18"/>
          <w:lang w:val="en-US"/>
        </w:rPr>
        <w:t>CAST(</w:t>
      </w:r>
      <w:proofErr w:type="gramEnd"/>
      <w:r w:rsidRPr="00F46326">
        <w:rPr>
          <w:sz w:val="18"/>
          <w:szCs w:val="18"/>
          <w:lang w:val="en-US"/>
        </w:rPr>
        <w:t xml:space="preserve">100000000 + CAST(RAND() * 899999999 AS INT) AS NVARCHAR(20)) </w:t>
      </w:r>
    </w:p>
    <w:p w14:paraId="3039E5D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SET @Email = </w:t>
      </w:r>
      <w:proofErr w:type="gramStart"/>
      <w:r w:rsidRPr="00F46326">
        <w:rPr>
          <w:sz w:val="18"/>
          <w:szCs w:val="18"/>
          <w:lang w:val="en-US"/>
        </w:rPr>
        <w:t>LEFT(</w:t>
      </w:r>
      <w:proofErr w:type="gramEnd"/>
      <w:r w:rsidRPr="00F46326">
        <w:rPr>
          <w:sz w:val="18"/>
          <w:szCs w:val="18"/>
          <w:lang w:val="en-US"/>
        </w:rPr>
        <w:t>NEWID(), 10) + '@gmail.com'</w:t>
      </w:r>
    </w:p>
    <w:p w14:paraId="38321F7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75EE46A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INSERT INTO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Recipient] ([name], [</w:t>
      </w:r>
      <w:proofErr w:type="spellStart"/>
      <w:r w:rsidRPr="00F46326">
        <w:rPr>
          <w:sz w:val="18"/>
          <w:szCs w:val="18"/>
          <w:lang w:val="en-US"/>
        </w:rPr>
        <w:t>middlename</w:t>
      </w:r>
      <w:proofErr w:type="spellEnd"/>
      <w:r w:rsidRPr="00F46326">
        <w:rPr>
          <w:sz w:val="18"/>
          <w:szCs w:val="18"/>
          <w:lang w:val="en-US"/>
        </w:rPr>
        <w:t>], [surname], [</w:t>
      </w:r>
      <w:proofErr w:type="spellStart"/>
      <w:r w:rsidRPr="00F46326">
        <w:rPr>
          <w:sz w:val="18"/>
          <w:szCs w:val="18"/>
          <w:lang w:val="en-US"/>
        </w:rPr>
        <w:t>address_id</w:t>
      </w:r>
      <w:proofErr w:type="spellEnd"/>
      <w:r w:rsidRPr="00F46326">
        <w:rPr>
          <w:sz w:val="18"/>
          <w:szCs w:val="18"/>
          <w:lang w:val="en-US"/>
        </w:rPr>
        <w:t>], [</w:t>
      </w:r>
      <w:proofErr w:type="spellStart"/>
      <w:r w:rsidRPr="00F46326">
        <w:rPr>
          <w:sz w:val="18"/>
          <w:szCs w:val="18"/>
          <w:lang w:val="en-US"/>
        </w:rPr>
        <w:t>mobile_phone</w:t>
      </w:r>
      <w:proofErr w:type="spellEnd"/>
      <w:r w:rsidRPr="00F46326">
        <w:rPr>
          <w:sz w:val="18"/>
          <w:szCs w:val="18"/>
          <w:lang w:val="en-US"/>
        </w:rPr>
        <w:t>], [email])</w:t>
      </w:r>
    </w:p>
    <w:p w14:paraId="5119BC3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SELECT TOP </w:t>
      </w:r>
      <w:proofErr w:type="gramStart"/>
      <w:r w:rsidRPr="00F46326">
        <w:rPr>
          <w:sz w:val="18"/>
          <w:szCs w:val="18"/>
          <w:lang w:val="en-US"/>
        </w:rPr>
        <w:t>1</w:t>
      </w:r>
      <w:proofErr w:type="gramEnd"/>
    </w:p>
    <w:p w14:paraId="6355E5A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(SELECT TOP 1 Name FROM @Names ORDER BY </w:t>
      </w:r>
      <w:proofErr w:type="gramStart"/>
      <w:r w:rsidRPr="00F46326">
        <w:rPr>
          <w:sz w:val="18"/>
          <w:szCs w:val="18"/>
          <w:lang w:val="en-US"/>
        </w:rPr>
        <w:t>NEWID(</w:t>
      </w:r>
      <w:proofErr w:type="gramEnd"/>
      <w:r w:rsidRPr="00F46326">
        <w:rPr>
          <w:sz w:val="18"/>
          <w:szCs w:val="18"/>
          <w:lang w:val="en-US"/>
        </w:rPr>
        <w:t>)),</w:t>
      </w:r>
    </w:p>
    <w:p w14:paraId="71579AB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(SELECT TOP 1 </w:t>
      </w:r>
      <w:proofErr w:type="spellStart"/>
      <w:r w:rsidRPr="00F46326">
        <w:rPr>
          <w:sz w:val="18"/>
          <w:szCs w:val="18"/>
          <w:lang w:val="en-US"/>
        </w:rPr>
        <w:t>MiddleName</w:t>
      </w:r>
      <w:proofErr w:type="spellEnd"/>
      <w:r w:rsidRPr="00F46326">
        <w:rPr>
          <w:sz w:val="18"/>
          <w:szCs w:val="18"/>
          <w:lang w:val="en-US"/>
        </w:rPr>
        <w:t xml:space="preserve"> FROM @</w:t>
      </w:r>
      <w:proofErr w:type="spellStart"/>
      <w:r w:rsidRPr="00F46326">
        <w:rPr>
          <w:sz w:val="18"/>
          <w:szCs w:val="18"/>
          <w:lang w:val="en-US"/>
        </w:rPr>
        <w:t>MiddleNames</w:t>
      </w:r>
      <w:proofErr w:type="spellEnd"/>
      <w:r w:rsidRPr="00F46326">
        <w:rPr>
          <w:sz w:val="18"/>
          <w:szCs w:val="18"/>
          <w:lang w:val="en-US"/>
        </w:rPr>
        <w:t xml:space="preserve"> ORDER BY </w:t>
      </w:r>
      <w:proofErr w:type="gramStart"/>
      <w:r w:rsidRPr="00F46326">
        <w:rPr>
          <w:sz w:val="18"/>
          <w:szCs w:val="18"/>
          <w:lang w:val="en-US"/>
        </w:rPr>
        <w:t>NEWID(</w:t>
      </w:r>
      <w:proofErr w:type="gramEnd"/>
      <w:r w:rsidRPr="00F46326">
        <w:rPr>
          <w:sz w:val="18"/>
          <w:szCs w:val="18"/>
          <w:lang w:val="en-US"/>
        </w:rPr>
        <w:t>)),</w:t>
      </w:r>
    </w:p>
    <w:p w14:paraId="48D866E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(SELECT TOP 1 Surname FROM @Surnames ORDER BY </w:t>
      </w:r>
      <w:proofErr w:type="gramStart"/>
      <w:r w:rsidRPr="00F46326">
        <w:rPr>
          <w:sz w:val="18"/>
          <w:szCs w:val="18"/>
          <w:lang w:val="en-US"/>
        </w:rPr>
        <w:t>NEWID(</w:t>
      </w:r>
      <w:proofErr w:type="gramEnd"/>
      <w:r w:rsidRPr="00F46326">
        <w:rPr>
          <w:sz w:val="18"/>
          <w:szCs w:val="18"/>
          <w:lang w:val="en-US"/>
        </w:rPr>
        <w:t>)),</w:t>
      </w:r>
    </w:p>
    <w:p w14:paraId="30EFA95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AddressID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753F719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MobilePhone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1DF6E1D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@Email</w:t>
      </w:r>
    </w:p>
    <w:p w14:paraId="2343B3E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END</w:t>
      </w:r>
    </w:p>
    <w:p w14:paraId="775A605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</w:p>
    <w:p w14:paraId="612FC4B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009BC20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727077C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IF NOT EXISTS (SELECT * FROM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Office])</w:t>
      </w:r>
    </w:p>
    <w:p w14:paraId="5FB05F0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BEGIN</w:t>
      </w:r>
    </w:p>
    <w:p w14:paraId="0C3A11B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WHILE (SELECT </w:t>
      </w:r>
      <w:proofErr w:type="gramStart"/>
      <w:r w:rsidRPr="00F46326">
        <w:rPr>
          <w:sz w:val="18"/>
          <w:szCs w:val="18"/>
          <w:lang w:val="en-US"/>
        </w:rPr>
        <w:t>COUNT(</w:t>
      </w:r>
      <w:proofErr w:type="gramEnd"/>
      <w:r w:rsidRPr="00F46326">
        <w:rPr>
          <w:sz w:val="18"/>
          <w:szCs w:val="18"/>
          <w:lang w:val="en-US"/>
        </w:rPr>
        <w:t>*) FROM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].[Office]) &lt; 100</w:t>
      </w:r>
    </w:p>
    <w:p w14:paraId="2AC67D9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BEGIN</w:t>
      </w:r>
    </w:p>
    <w:p w14:paraId="1BCCB0B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SET @</w:t>
      </w:r>
      <w:proofErr w:type="spellStart"/>
      <w:r w:rsidRPr="00F46326">
        <w:rPr>
          <w:sz w:val="18"/>
          <w:szCs w:val="18"/>
          <w:lang w:val="en-US"/>
        </w:rPr>
        <w:t>MobilePhone</w:t>
      </w:r>
      <w:proofErr w:type="spellEnd"/>
      <w:r w:rsidRPr="00F46326">
        <w:rPr>
          <w:sz w:val="18"/>
          <w:szCs w:val="18"/>
          <w:lang w:val="en-US"/>
        </w:rPr>
        <w:t xml:space="preserve"> = '+375' + </w:t>
      </w:r>
      <w:proofErr w:type="gramStart"/>
      <w:r w:rsidRPr="00F46326">
        <w:rPr>
          <w:sz w:val="18"/>
          <w:szCs w:val="18"/>
          <w:lang w:val="en-US"/>
        </w:rPr>
        <w:t>CAST(</w:t>
      </w:r>
      <w:proofErr w:type="gramEnd"/>
      <w:r w:rsidRPr="00F46326">
        <w:rPr>
          <w:sz w:val="18"/>
          <w:szCs w:val="18"/>
          <w:lang w:val="en-US"/>
        </w:rPr>
        <w:t>100000000 + CAST(RAND() * 899999999 AS INT) AS NVARCHAR(20))</w:t>
      </w:r>
    </w:p>
    <w:p w14:paraId="16A54D4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SET @Email = </w:t>
      </w:r>
      <w:proofErr w:type="gramStart"/>
      <w:r w:rsidRPr="00F46326">
        <w:rPr>
          <w:sz w:val="18"/>
          <w:szCs w:val="18"/>
          <w:lang w:val="en-US"/>
        </w:rPr>
        <w:t>LEFT(</w:t>
      </w:r>
      <w:proofErr w:type="gramEnd"/>
      <w:r w:rsidRPr="00F46326">
        <w:rPr>
          <w:sz w:val="18"/>
          <w:szCs w:val="18"/>
          <w:lang w:val="en-US"/>
        </w:rPr>
        <w:t xml:space="preserve">NEWID(), 10) + '@gmail.com' </w:t>
      </w:r>
    </w:p>
    <w:p w14:paraId="5E9277F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3411B43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INSERT INTO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Office] ([</w:t>
      </w:r>
      <w:proofErr w:type="spellStart"/>
      <w:r w:rsidRPr="00F46326">
        <w:rPr>
          <w:sz w:val="18"/>
          <w:szCs w:val="18"/>
          <w:lang w:val="en-US"/>
        </w:rPr>
        <w:t>owner_name</w:t>
      </w:r>
      <w:proofErr w:type="spellEnd"/>
      <w:r w:rsidRPr="00F46326">
        <w:rPr>
          <w:sz w:val="18"/>
          <w:szCs w:val="18"/>
          <w:lang w:val="en-US"/>
        </w:rPr>
        <w:t>], [</w:t>
      </w:r>
      <w:proofErr w:type="spellStart"/>
      <w:r w:rsidRPr="00F46326">
        <w:rPr>
          <w:sz w:val="18"/>
          <w:szCs w:val="18"/>
          <w:lang w:val="en-US"/>
        </w:rPr>
        <w:t>owner_middlename</w:t>
      </w:r>
      <w:proofErr w:type="spellEnd"/>
      <w:r w:rsidRPr="00F46326">
        <w:rPr>
          <w:sz w:val="18"/>
          <w:szCs w:val="18"/>
          <w:lang w:val="en-US"/>
        </w:rPr>
        <w:t>], [</w:t>
      </w:r>
      <w:proofErr w:type="spellStart"/>
      <w:r w:rsidRPr="00F46326">
        <w:rPr>
          <w:sz w:val="18"/>
          <w:szCs w:val="18"/>
          <w:lang w:val="en-US"/>
        </w:rPr>
        <w:t>onwner_surname</w:t>
      </w:r>
      <w:proofErr w:type="spellEnd"/>
      <w:r w:rsidRPr="00F46326">
        <w:rPr>
          <w:sz w:val="18"/>
          <w:szCs w:val="18"/>
          <w:lang w:val="en-US"/>
        </w:rPr>
        <w:t>], [</w:t>
      </w:r>
      <w:proofErr w:type="spellStart"/>
      <w:r w:rsidRPr="00F46326">
        <w:rPr>
          <w:sz w:val="18"/>
          <w:szCs w:val="18"/>
          <w:lang w:val="en-US"/>
        </w:rPr>
        <w:t>street_name</w:t>
      </w:r>
      <w:proofErr w:type="spellEnd"/>
      <w:r w:rsidRPr="00F46326">
        <w:rPr>
          <w:sz w:val="18"/>
          <w:szCs w:val="18"/>
          <w:lang w:val="en-US"/>
        </w:rPr>
        <w:t>], [</w:t>
      </w:r>
      <w:proofErr w:type="spellStart"/>
      <w:r w:rsidRPr="00F46326">
        <w:rPr>
          <w:sz w:val="18"/>
          <w:szCs w:val="18"/>
          <w:lang w:val="en-US"/>
        </w:rPr>
        <w:t>mobile_phone</w:t>
      </w:r>
      <w:proofErr w:type="spellEnd"/>
      <w:r w:rsidRPr="00F46326">
        <w:rPr>
          <w:sz w:val="18"/>
          <w:szCs w:val="18"/>
          <w:lang w:val="en-US"/>
        </w:rPr>
        <w:t>], [email])</w:t>
      </w:r>
    </w:p>
    <w:p w14:paraId="263ABE1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SELECT TOP </w:t>
      </w:r>
      <w:proofErr w:type="gramStart"/>
      <w:r w:rsidRPr="00F46326">
        <w:rPr>
          <w:sz w:val="18"/>
          <w:szCs w:val="18"/>
          <w:lang w:val="en-US"/>
        </w:rPr>
        <w:t>1</w:t>
      </w:r>
      <w:proofErr w:type="gramEnd"/>
    </w:p>
    <w:p w14:paraId="369BC06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(SELECT TOP 1 Name FROM @Names ORDER BY </w:t>
      </w:r>
      <w:proofErr w:type="gramStart"/>
      <w:r w:rsidRPr="00F46326">
        <w:rPr>
          <w:sz w:val="18"/>
          <w:szCs w:val="18"/>
          <w:lang w:val="en-US"/>
        </w:rPr>
        <w:t>NEWID(</w:t>
      </w:r>
      <w:proofErr w:type="gramEnd"/>
      <w:r w:rsidRPr="00F46326">
        <w:rPr>
          <w:sz w:val="18"/>
          <w:szCs w:val="18"/>
          <w:lang w:val="en-US"/>
        </w:rPr>
        <w:t>)),</w:t>
      </w:r>
    </w:p>
    <w:p w14:paraId="10317B9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(SELECT TOP 1 </w:t>
      </w:r>
      <w:proofErr w:type="spellStart"/>
      <w:r w:rsidRPr="00F46326">
        <w:rPr>
          <w:sz w:val="18"/>
          <w:szCs w:val="18"/>
          <w:lang w:val="en-US"/>
        </w:rPr>
        <w:t>MiddleName</w:t>
      </w:r>
      <w:proofErr w:type="spellEnd"/>
      <w:r w:rsidRPr="00F46326">
        <w:rPr>
          <w:sz w:val="18"/>
          <w:szCs w:val="18"/>
          <w:lang w:val="en-US"/>
        </w:rPr>
        <w:t xml:space="preserve"> FROM @</w:t>
      </w:r>
      <w:proofErr w:type="spellStart"/>
      <w:r w:rsidRPr="00F46326">
        <w:rPr>
          <w:sz w:val="18"/>
          <w:szCs w:val="18"/>
          <w:lang w:val="en-US"/>
        </w:rPr>
        <w:t>MiddleNames</w:t>
      </w:r>
      <w:proofErr w:type="spellEnd"/>
      <w:r w:rsidRPr="00F46326">
        <w:rPr>
          <w:sz w:val="18"/>
          <w:szCs w:val="18"/>
          <w:lang w:val="en-US"/>
        </w:rPr>
        <w:t xml:space="preserve"> ORDER BY </w:t>
      </w:r>
      <w:proofErr w:type="gramStart"/>
      <w:r w:rsidRPr="00F46326">
        <w:rPr>
          <w:sz w:val="18"/>
          <w:szCs w:val="18"/>
          <w:lang w:val="en-US"/>
        </w:rPr>
        <w:t>NEWID(</w:t>
      </w:r>
      <w:proofErr w:type="gramEnd"/>
      <w:r w:rsidRPr="00F46326">
        <w:rPr>
          <w:sz w:val="18"/>
          <w:szCs w:val="18"/>
          <w:lang w:val="en-US"/>
        </w:rPr>
        <w:t>)),</w:t>
      </w:r>
    </w:p>
    <w:p w14:paraId="555F754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(SELECT TOP 1 Surname FROM @Surnames ORDER BY </w:t>
      </w:r>
      <w:proofErr w:type="gramStart"/>
      <w:r w:rsidRPr="00F46326">
        <w:rPr>
          <w:sz w:val="18"/>
          <w:szCs w:val="18"/>
          <w:lang w:val="en-US"/>
        </w:rPr>
        <w:t>NEWID(</w:t>
      </w:r>
      <w:proofErr w:type="gramEnd"/>
      <w:r w:rsidRPr="00F46326">
        <w:rPr>
          <w:sz w:val="18"/>
          <w:szCs w:val="18"/>
          <w:lang w:val="en-US"/>
        </w:rPr>
        <w:t>)),</w:t>
      </w:r>
    </w:p>
    <w:p w14:paraId="4A23C0D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(SELECT TOP 1 Name FROM @</w:t>
      </w:r>
      <w:proofErr w:type="spellStart"/>
      <w:r w:rsidRPr="00F46326">
        <w:rPr>
          <w:sz w:val="18"/>
          <w:szCs w:val="18"/>
          <w:lang w:val="en-US"/>
        </w:rPr>
        <w:t>StreetNames</w:t>
      </w:r>
      <w:proofErr w:type="spellEnd"/>
      <w:r w:rsidRPr="00F46326">
        <w:rPr>
          <w:sz w:val="18"/>
          <w:szCs w:val="18"/>
          <w:lang w:val="en-US"/>
        </w:rPr>
        <w:t xml:space="preserve"> ORDER BY </w:t>
      </w:r>
      <w:proofErr w:type="gramStart"/>
      <w:r w:rsidRPr="00F46326">
        <w:rPr>
          <w:sz w:val="18"/>
          <w:szCs w:val="18"/>
          <w:lang w:val="en-US"/>
        </w:rPr>
        <w:t>NEWID(</w:t>
      </w:r>
      <w:proofErr w:type="gramEnd"/>
      <w:r w:rsidRPr="00F46326">
        <w:rPr>
          <w:sz w:val="18"/>
          <w:szCs w:val="18"/>
          <w:lang w:val="en-US"/>
        </w:rPr>
        <w:t>)),</w:t>
      </w:r>
    </w:p>
    <w:p w14:paraId="58AA0F4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MobilePhone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0F1A38A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@Email</w:t>
      </w:r>
    </w:p>
    <w:p w14:paraId="7BFCD25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END</w:t>
      </w:r>
    </w:p>
    <w:p w14:paraId="2D1DFB6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</w:p>
    <w:p w14:paraId="7242168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6C67F64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IF NOT EXISTS (SELECT * FROM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Employee])</w:t>
      </w:r>
    </w:p>
    <w:p w14:paraId="6B60516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BEGIN</w:t>
      </w:r>
    </w:p>
    <w:p w14:paraId="69205C4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DECLARE @</w:t>
      </w:r>
      <w:proofErr w:type="spellStart"/>
      <w:r w:rsidRPr="00F46326">
        <w:rPr>
          <w:sz w:val="18"/>
          <w:szCs w:val="18"/>
          <w:lang w:val="en-US"/>
        </w:rPr>
        <w:t>PositionID</w:t>
      </w:r>
      <w:proofErr w:type="spellEnd"/>
      <w:r w:rsidRPr="00F46326">
        <w:rPr>
          <w:sz w:val="18"/>
          <w:szCs w:val="18"/>
          <w:lang w:val="en-US"/>
        </w:rPr>
        <w:t xml:space="preserve"> INT</w:t>
      </w:r>
    </w:p>
    <w:p w14:paraId="1981B52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DECLARE @</w:t>
      </w:r>
      <w:proofErr w:type="spellStart"/>
      <w:r w:rsidRPr="00F46326">
        <w:rPr>
          <w:sz w:val="18"/>
          <w:szCs w:val="18"/>
          <w:lang w:val="en-US"/>
        </w:rPr>
        <w:t>OfficeID</w:t>
      </w:r>
      <w:proofErr w:type="spellEnd"/>
      <w:r w:rsidRPr="00F46326">
        <w:rPr>
          <w:sz w:val="18"/>
          <w:szCs w:val="18"/>
          <w:lang w:val="en-US"/>
        </w:rPr>
        <w:t xml:space="preserve"> INT</w:t>
      </w:r>
    </w:p>
    <w:p w14:paraId="200EDE4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WHILE (SELECT </w:t>
      </w:r>
      <w:proofErr w:type="gramStart"/>
      <w:r w:rsidRPr="00F46326">
        <w:rPr>
          <w:sz w:val="18"/>
          <w:szCs w:val="18"/>
          <w:lang w:val="en-US"/>
        </w:rPr>
        <w:t>COUNT(</w:t>
      </w:r>
      <w:proofErr w:type="gramEnd"/>
      <w:r w:rsidRPr="00F46326">
        <w:rPr>
          <w:sz w:val="18"/>
          <w:szCs w:val="18"/>
          <w:lang w:val="en-US"/>
        </w:rPr>
        <w:t>*) FROM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 xml:space="preserve">].[Employee]) &lt; 100 </w:t>
      </w:r>
    </w:p>
    <w:p w14:paraId="7572061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BEGIN</w:t>
      </w:r>
    </w:p>
    <w:p w14:paraId="3261427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SET @</w:t>
      </w:r>
      <w:proofErr w:type="spellStart"/>
      <w:r w:rsidRPr="00F46326">
        <w:rPr>
          <w:sz w:val="18"/>
          <w:szCs w:val="18"/>
          <w:lang w:val="en-US"/>
        </w:rPr>
        <w:t>PositionID</w:t>
      </w:r>
      <w:proofErr w:type="spellEnd"/>
      <w:r w:rsidRPr="00F46326">
        <w:rPr>
          <w:sz w:val="18"/>
          <w:szCs w:val="18"/>
          <w:lang w:val="en-US"/>
        </w:rPr>
        <w:t xml:space="preserve"> = </w:t>
      </w:r>
      <w:proofErr w:type="gramStart"/>
      <w:r w:rsidRPr="00F46326">
        <w:rPr>
          <w:sz w:val="18"/>
          <w:szCs w:val="18"/>
          <w:lang w:val="en-US"/>
        </w:rPr>
        <w:t>CAST(</w:t>
      </w:r>
      <w:proofErr w:type="gramEnd"/>
      <w:r w:rsidRPr="00F46326">
        <w:rPr>
          <w:sz w:val="18"/>
          <w:szCs w:val="18"/>
          <w:lang w:val="en-US"/>
        </w:rPr>
        <w:t xml:space="preserve">RAND() * 100 + 1 AS INT) </w:t>
      </w:r>
    </w:p>
    <w:p w14:paraId="5840282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SET @</w:t>
      </w:r>
      <w:proofErr w:type="spellStart"/>
      <w:r w:rsidRPr="00F46326">
        <w:rPr>
          <w:sz w:val="18"/>
          <w:szCs w:val="18"/>
          <w:lang w:val="en-US"/>
        </w:rPr>
        <w:t>OfficeID</w:t>
      </w:r>
      <w:proofErr w:type="spellEnd"/>
      <w:r w:rsidRPr="00F46326">
        <w:rPr>
          <w:sz w:val="18"/>
          <w:szCs w:val="18"/>
          <w:lang w:val="en-US"/>
        </w:rPr>
        <w:t xml:space="preserve"> = </w:t>
      </w:r>
      <w:proofErr w:type="gramStart"/>
      <w:r w:rsidRPr="00F46326">
        <w:rPr>
          <w:sz w:val="18"/>
          <w:szCs w:val="18"/>
          <w:lang w:val="en-US"/>
        </w:rPr>
        <w:t>CAST(</w:t>
      </w:r>
      <w:proofErr w:type="gramEnd"/>
      <w:r w:rsidRPr="00F46326">
        <w:rPr>
          <w:sz w:val="18"/>
          <w:szCs w:val="18"/>
          <w:lang w:val="en-US"/>
        </w:rPr>
        <w:t xml:space="preserve">RAND() * 100 + 1 AS INT) </w:t>
      </w:r>
    </w:p>
    <w:p w14:paraId="30510DE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308E1C9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INSERT INTO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Employee] ([name], [</w:t>
      </w:r>
      <w:proofErr w:type="spellStart"/>
      <w:r w:rsidRPr="00F46326">
        <w:rPr>
          <w:sz w:val="18"/>
          <w:szCs w:val="18"/>
          <w:lang w:val="en-US"/>
        </w:rPr>
        <w:t>middlename</w:t>
      </w:r>
      <w:proofErr w:type="spellEnd"/>
      <w:r w:rsidRPr="00F46326">
        <w:rPr>
          <w:sz w:val="18"/>
          <w:szCs w:val="18"/>
          <w:lang w:val="en-US"/>
        </w:rPr>
        <w:t>], [surname], [</w:t>
      </w:r>
      <w:proofErr w:type="spellStart"/>
      <w:r w:rsidRPr="00F46326">
        <w:rPr>
          <w:sz w:val="18"/>
          <w:szCs w:val="18"/>
          <w:lang w:val="en-US"/>
        </w:rPr>
        <w:t>position_id</w:t>
      </w:r>
      <w:proofErr w:type="spellEnd"/>
      <w:r w:rsidRPr="00F46326">
        <w:rPr>
          <w:sz w:val="18"/>
          <w:szCs w:val="18"/>
          <w:lang w:val="en-US"/>
        </w:rPr>
        <w:t>], [</w:t>
      </w:r>
      <w:proofErr w:type="spellStart"/>
      <w:r w:rsidRPr="00F46326">
        <w:rPr>
          <w:sz w:val="18"/>
          <w:szCs w:val="18"/>
          <w:lang w:val="en-US"/>
        </w:rPr>
        <w:t>office_id</w:t>
      </w:r>
      <w:proofErr w:type="spellEnd"/>
      <w:r w:rsidRPr="00F46326">
        <w:rPr>
          <w:sz w:val="18"/>
          <w:szCs w:val="18"/>
          <w:lang w:val="en-US"/>
        </w:rPr>
        <w:t>])</w:t>
      </w:r>
    </w:p>
    <w:p w14:paraId="56EAF0D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SELECT TOP </w:t>
      </w:r>
      <w:proofErr w:type="gramStart"/>
      <w:r w:rsidRPr="00F46326">
        <w:rPr>
          <w:sz w:val="18"/>
          <w:szCs w:val="18"/>
          <w:lang w:val="en-US"/>
        </w:rPr>
        <w:t>1</w:t>
      </w:r>
      <w:proofErr w:type="gramEnd"/>
    </w:p>
    <w:p w14:paraId="0E26663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(SELECT TOP 1 Name FROM @Names ORDER BY </w:t>
      </w:r>
      <w:proofErr w:type="gramStart"/>
      <w:r w:rsidRPr="00F46326">
        <w:rPr>
          <w:sz w:val="18"/>
          <w:szCs w:val="18"/>
          <w:lang w:val="en-US"/>
        </w:rPr>
        <w:t>NEWID(</w:t>
      </w:r>
      <w:proofErr w:type="gramEnd"/>
      <w:r w:rsidRPr="00F46326">
        <w:rPr>
          <w:sz w:val="18"/>
          <w:szCs w:val="18"/>
          <w:lang w:val="en-US"/>
        </w:rPr>
        <w:t>)),</w:t>
      </w:r>
    </w:p>
    <w:p w14:paraId="722BF3F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(SELECT TOP 1 </w:t>
      </w:r>
      <w:proofErr w:type="spellStart"/>
      <w:r w:rsidRPr="00F46326">
        <w:rPr>
          <w:sz w:val="18"/>
          <w:szCs w:val="18"/>
          <w:lang w:val="en-US"/>
        </w:rPr>
        <w:t>MiddleName</w:t>
      </w:r>
      <w:proofErr w:type="spellEnd"/>
      <w:r w:rsidRPr="00F46326">
        <w:rPr>
          <w:sz w:val="18"/>
          <w:szCs w:val="18"/>
          <w:lang w:val="en-US"/>
        </w:rPr>
        <w:t xml:space="preserve"> FROM @</w:t>
      </w:r>
      <w:proofErr w:type="spellStart"/>
      <w:r w:rsidRPr="00F46326">
        <w:rPr>
          <w:sz w:val="18"/>
          <w:szCs w:val="18"/>
          <w:lang w:val="en-US"/>
        </w:rPr>
        <w:t>MiddleNames</w:t>
      </w:r>
      <w:proofErr w:type="spellEnd"/>
      <w:r w:rsidRPr="00F46326">
        <w:rPr>
          <w:sz w:val="18"/>
          <w:szCs w:val="18"/>
          <w:lang w:val="en-US"/>
        </w:rPr>
        <w:t xml:space="preserve"> ORDER BY </w:t>
      </w:r>
      <w:proofErr w:type="gramStart"/>
      <w:r w:rsidRPr="00F46326">
        <w:rPr>
          <w:sz w:val="18"/>
          <w:szCs w:val="18"/>
          <w:lang w:val="en-US"/>
        </w:rPr>
        <w:t>NEWID(</w:t>
      </w:r>
      <w:proofErr w:type="gramEnd"/>
      <w:r w:rsidRPr="00F46326">
        <w:rPr>
          <w:sz w:val="18"/>
          <w:szCs w:val="18"/>
          <w:lang w:val="en-US"/>
        </w:rPr>
        <w:t>)),</w:t>
      </w:r>
    </w:p>
    <w:p w14:paraId="1B3C30F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(SELECT TOP 1 Surname FROM @Surnames ORDER BY </w:t>
      </w:r>
      <w:proofErr w:type="gramStart"/>
      <w:r w:rsidRPr="00F46326">
        <w:rPr>
          <w:sz w:val="18"/>
          <w:szCs w:val="18"/>
          <w:lang w:val="en-US"/>
        </w:rPr>
        <w:t>NEWID(</w:t>
      </w:r>
      <w:proofErr w:type="gramEnd"/>
      <w:r w:rsidRPr="00F46326">
        <w:rPr>
          <w:sz w:val="18"/>
          <w:szCs w:val="18"/>
          <w:lang w:val="en-US"/>
        </w:rPr>
        <w:t>)),</w:t>
      </w:r>
    </w:p>
    <w:p w14:paraId="6F2F378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PositionID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017291B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OfficeID</w:t>
      </w:r>
      <w:proofErr w:type="spellEnd"/>
    </w:p>
    <w:p w14:paraId="234DA2A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END</w:t>
      </w:r>
    </w:p>
    <w:p w14:paraId="7465B3D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  <w:r w:rsidRPr="00F46326">
        <w:rPr>
          <w:sz w:val="18"/>
          <w:szCs w:val="18"/>
          <w:lang w:val="en-US"/>
        </w:rPr>
        <w:tab/>
      </w:r>
    </w:p>
    <w:p w14:paraId="7CB115E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30A262F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60BA5C3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IF NOT EXISTS (SELECT * FROM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Subscription])</w:t>
      </w:r>
    </w:p>
    <w:p w14:paraId="686F96D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BEGIN</w:t>
      </w:r>
    </w:p>
    <w:p w14:paraId="1BF9DA0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DECLARE @</w:t>
      </w:r>
      <w:proofErr w:type="spellStart"/>
      <w:r w:rsidRPr="00F46326">
        <w:rPr>
          <w:sz w:val="18"/>
          <w:szCs w:val="18"/>
          <w:lang w:val="en-US"/>
        </w:rPr>
        <w:t>RecipientID</w:t>
      </w:r>
      <w:proofErr w:type="spellEnd"/>
      <w:r w:rsidRPr="00F46326">
        <w:rPr>
          <w:sz w:val="18"/>
          <w:szCs w:val="18"/>
          <w:lang w:val="en-US"/>
        </w:rPr>
        <w:t xml:space="preserve"> INT</w:t>
      </w:r>
    </w:p>
    <w:p w14:paraId="5B2DC29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DECLARE @</w:t>
      </w:r>
      <w:proofErr w:type="spellStart"/>
      <w:r w:rsidRPr="00F46326">
        <w:rPr>
          <w:sz w:val="18"/>
          <w:szCs w:val="18"/>
          <w:lang w:val="en-US"/>
        </w:rPr>
        <w:t>PublicationID</w:t>
      </w:r>
      <w:proofErr w:type="spellEnd"/>
      <w:r w:rsidRPr="00F46326">
        <w:rPr>
          <w:sz w:val="18"/>
          <w:szCs w:val="18"/>
          <w:lang w:val="en-US"/>
        </w:rPr>
        <w:t xml:space="preserve"> INT</w:t>
      </w:r>
    </w:p>
    <w:p w14:paraId="058EED5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DECLARE @Duration INT</w:t>
      </w:r>
    </w:p>
    <w:p w14:paraId="57346F0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DECLARE @</w:t>
      </w:r>
      <w:proofErr w:type="spellStart"/>
      <w:r w:rsidRPr="00F46326">
        <w:rPr>
          <w:sz w:val="18"/>
          <w:szCs w:val="18"/>
          <w:lang w:val="en-US"/>
        </w:rPr>
        <w:t>StartDate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7)</w:t>
      </w:r>
    </w:p>
    <w:p w14:paraId="11938D5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64A25F3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WHILE (SELECT </w:t>
      </w:r>
      <w:proofErr w:type="gramStart"/>
      <w:r w:rsidRPr="00F46326">
        <w:rPr>
          <w:sz w:val="18"/>
          <w:szCs w:val="18"/>
          <w:lang w:val="en-US"/>
        </w:rPr>
        <w:t>COUNT(</w:t>
      </w:r>
      <w:proofErr w:type="gramEnd"/>
      <w:r w:rsidRPr="00F46326">
        <w:rPr>
          <w:sz w:val="18"/>
          <w:szCs w:val="18"/>
          <w:lang w:val="en-US"/>
        </w:rPr>
        <w:t>*) FROM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 xml:space="preserve">].[Subscription]) &lt; 100 </w:t>
      </w:r>
    </w:p>
    <w:p w14:paraId="442B3FD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BEGIN</w:t>
      </w:r>
    </w:p>
    <w:p w14:paraId="4A3D98F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SET @</w:t>
      </w:r>
      <w:proofErr w:type="spellStart"/>
      <w:r w:rsidRPr="00F46326">
        <w:rPr>
          <w:sz w:val="18"/>
          <w:szCs w:val="18"/>
          <w:lang w:val="en-US"/>
        </w:rPr>
        <w:t>RecipientID</w:t>
      </w:r>
      <w:proofErr w:type="spellEnd"/>
      <w:r w:rsidRPr="00F46326">
        <w:rPr>
          <w:sz w:val="18"/>
          <w:szCs w:val="18"/>
          <w:lang w:val="en-US"/>
        </w:rPr>
        <w:t xml:space="preserve"> = </w:t>
      </w:r>
      <w:proofErr w:type="gramStart"/>
      <w:r w:rsidRPr="00F46326">
        <w:rPr>
          <w:sz w:val="18"/>
          <w:szCs w:val="18"/>
          <w:lang w:val="en-US"/>
        </w:rPr>
        <w:t>CAST(</w:t>
      </w:r>
      <w:proofErr w:type="gramEnd"/>
      <w:r w:rsidRPr="00F46326">
        <w:rPr>
          <w:sz w:val="18"/>
          <w:szCs w:val="18"/>
          <w:lang w:val="en-US"/>
        </w:rPr>
        <w:t xml:space="preserve">RAND() * 100 + 1 AS INT) </w:t>
      </w:r>
    </w:p>
    <w:p w14:paraId="3821FE7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SET @</w:t>
      </w:r>
      <w:proofErr w:type="spellStart"/>
      <w:r w:rsidRPr="00F46326">
        <w:rPr>
          <w:sz w:val="18"/>
          <w:szCs w:val="18"/>
          <w:lang w:val="en-US"/>
        </w:rPr>
        <w:t>PublicationID</w:t>
      </w:r>
      <w:proofErr w:type="spellEnd"/>
      <w:r w:rsidRPr="00F46326">
        <w:rPr>
          <w:sz w:val="18"/>
          <w:szCs w:val="18"/>
          <w:lang w:val="en-US"/>
        </w:rPr>
        <w:t xml:space="preserve"> = </w:t>
      </w:r>
      <w:proofErr w:type="gramStart"/>
      <w:r w:rsidRPr="00F46326">
        <w:rPr>
          <w:sz w:val="18"/>
          <w:szCs w:val="18"/>
          <w:lang w:val="en-US"/>
        </w:rPr>
        <w:t>CAST(</w:t>
      </w:r>
      <w:proofErr w:type="gramEnd"/>
      <w:r w:rsidRPr="00F46326">
        <w:rPr>
          <w:sz w:val="18"/>
          <w:szCs w:val="18"/>
          <w:lang w:val="en-US"/>
        </w:rPr>
        <w:t>RAND() * 100 + 1 AS INT)</w:t>
      </w:r>
    </w:p>
    <w:p w14:paraId="0B2CFB8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SET @Duration = </w:t>
      </w:r>
      <w:proofErr w:type="gramStart"/>
      <w:r w:rsidRPr="00F46326">
        <w:rPr>
          <w:sz w:val="18"/>
          <w:szCs w:val="18"/>
          <w:lang w:val="en-US"/>
        </w:rPr>
        <w:t>CAST(</w:t>
      </w:r>
      <w:proofErr w:type="gramEnd"/>
      <w:r w:rsidRPr="00F46326">
        <w:rPr>
          <w:sz w:val="18"/>
          <w:szCs w:val="18"/>
          <w:lang w:val="en-US"/>
        </w:rPr>
        <w:t xml:space="preserve">RAND() * 12 + 1 AS INT) </w:t>
      </w:r>
    </w:p>
    <w:p w14:paraId="57BAE02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SET @</w:t>
      </w:r>
      <w:proofErr w:type="spellStart"/>
      <w:r w:rsidRPr="00F46326">
        <w:rPr>
          <w:sz w:val="18"/>
          <w:szCs w:val="18"/>
          <w:lang w:val="en-US"/>
        </w:rPr>
        <w:t>OfficeID</w:t>
      </w:r>
      <w:proofErr w:type="spellEnd"/>
      <w:r w:rsidRPr="00F46326">
        <w:rPr>
          <w:sz w:val="18"/>
          <w:szCs w:val="18"/>
          <w:lang w:val="en-US"/>
        </w:rPr>
        <w:t xml:space="preserve"> = </w:t>
      </w:r>
      <w:proofErr w:type="gramStart"/>
      <w:r w:rsidRPr="00F46326">
        <w:rPr>
          <w:sz w:val="18"/>
          <w:szCs w:val="18"/>
          <w:lang w:val="en-US"/>
        </w:rPr>
        <w:t>CAST(</w:t>
      </w:r>
      <w:proofErr w:type="gramEnd"/>
      <w:r w:rsidRPr="00F46326">
        <w:rPr>
          <w:sz w:val="18"/>
          <w:szCs w:val="18"/>
          <w:lang w:val="en-US"/>
        </w:rPr>
        <w:t>RAND() * 100 + 1 AS INT)</w:t>
      </w:r>
    </w:p>
    <w:p w14:paraId="3737390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</w:t>
      </w:r>
    </w:p>
    <w:p w14:paraId="5C928B3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SET @</w:t>
      </w:r>
      <w:proofErr w:type="spellStart"/>
      <w:r w:rsidRPr="00F46326">
        <w:rPr>
          <w:sz w:val="18"/>
          <w:szCs w:val="18"/>
          <w:lang w:val="en-US"/>
        </w:rPr>
        <w:t>StartDate</w:t>
      </w:r>
      <w:proofErr w:type="spellEnd"/>
      <w:r w:rsidRPr="00F46326">
        <w:rPr>
          <w:sz w:val="18"/>
          <w:szCs w:val="18"/>
          <w:lang w:val="en-US"/>
        </w:rPr>
        <w:t xml:space="preserve"> = </w:t>
      </w:r>
      <w:proofErr w:type="gramStart"/>
      <w:r w:rsidRPr="00F46326">
        <w:rPr>
          <w:sz w:val="18"/>
          <w:szCs w:val="18"/>
          <w:lang w:val="en-US"/>
        </w:rPr>
        <w:t>RIGHT(</w:t>
      </w:r>
      <w:proofErr w:type="gramEnd"/>
      <w:r w:rsidRPr="00F46326">
        <w:rPr>
          <w:sz w:val="18"/>
          <w:szCs w:val="18"/>
          <w:lang w:val="en-US"/>
        </w:rPr>
        <w:t xml:space="preserve">'0' + CAST(ROUND(RAND() * 11 + 1, 0) AS NVARCHAR(2)), 2) + '.' + </w:t>
      </w:r>
      <w:proofErr w:type="gramStart"/>
      <w:r w:rsidRPr="00F46326">
        <w:rPr>
          <w:sz w:val="18"/>
          <w:szCs w:val="18"/>
          <w:lang w:val="en-US"/>
        </w:rPr>
        <w:t>CAST(</w:t>
      </w:r>
      <w:proofErr w:type="gramEnd"/>
      <w:r w:rsidRPr="00F46326">
        <w:rPr>
          <w:sz w:val="18"/>
          <w:szCs w:val="18"/>
          <w:lang w:val="en-US"/>
        </w:rPr>
        <w:t>ROUND(RAND() * 9 + 2014, 0) AS NVARCHAR(4))</w:t>
      </w:r>
    </w:p>
    <w:p w14:paraId="7CF4A5F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</w:t>
      </w:r>
    </w:p>
    <w:p w14:paraId="509093E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INSERT INTO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Subscription] ([</w:t>
      </w:r>
      <w:proofErr w:type="spellStart"/>
      <w:r w:rsidRPr="00F46326">
        <w:rPr>
          <w:sz w:val="18"/>
          <w:szCs w:val="18"/>
          <w:lang w:val="en-US"/>
        </w:rPr>
        <w:t>recipient_id</w:t>
      </w:r>
      <w:proofErr w:type="spellEnd"/>
      <w:r w:rsidRPr="00F46326">
        <w:rPr>
          <w:sz w:val="18"/>
          <w:szCs w:val="18"/>
          <w:lang w:val="en-US"/>
        </w:rPr>
        <w:t>], [</w:t>
      </w:r>
      <w:proofErr w:type="spellStart"/>
      <w:r w:rsidRPr="00F46326">
        <w:rPr>
          <w:sz w:val="18"/>
          <w:szCs w:val="18"/>
          <w:lang w:val="en-US"/>
        </w:rPr>
        <w:t>publication_id</w:t>
      </w:r>
      <w:proofErr w:type="spellEnd"/>
      <w:r w:rsidRPr="00F46326">
        <w:rPr>
          <w:sz w:val="18"/>
          <w:szCs w:val="18"/>
          <w:lang w:val="en-US"/>
        </w:rPr>
        <w:t>], [duration], [</w:t>
      </w:r>
      <w:proofErr w:type="spellStart"/>
      <w:r w:rsidRPr="00F46326">
        <w:rPr>
          <w:sz w:val="18"/>
          <w:szCs w:val="18"/>
          <w:lang w:val="en-US"/>
        </w:rPr>
        <w:t>office_id</w:t>
      </w:r>
      <w:proofErr w:type="spellEnd"/>
      <w:r w:rsidRPr="00F46326">
        <w:rPr>
          <w:sz w:val="18"/>
          <w:szCs w:val="18"/>
          <w:lang w:val="en-US"/>
        </w:rPr>
        <w:t>], [</w:t>
      </w:r>
      <w:proofErr w:type="spellStart"/>
      <w:r w:rsidRPr="00F46326">
        <w:rPr>
          <w:sz w:val="18"/>
          <w:szCs w:val="18"/>
          <w:lang w:val="en-US"/>
        </w:rPr>
        <w:t>subscription_start_date</w:t>
      </w:r>
      <w:proofErr w:type="spellEnd"/>
      <w:r w:rsidRPr="00F46326">
        <w:rPr>
          <w:sz w:val="18"/>
          <w:szCs w:val="18"/>
          <w:lang w:val="en-US"/>
        </w:rPr>
        <w:t>])</w:t>
      </w:r>
    </w:p>
    <w:p w14:paraId="5587F42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VALUES (@</w:t>
      </w:r>
      <w:proofErr w:type="spellStart"/>
      <w:r w:rsidRPr="00F46326">
        <w:rPr>
          <w:sz w:val="18"/>
          <w:szCs w:val="18"/>
          <w:lang w:val="en-US"/>
        </w:rPr>
        <w:t>RecipientID</w:t>
      </w:r>
      <w:proofErr w:type="spellEnd"/>
      <w:r w:rsidRPr="00F46326">
        <w:rPr>
          <w:sz w:val="18"/>
          <w:szCs w:val="18"/>
          <w:lang w:val="en-US"/>
        </w:rPr>
        <w:t>, @</w:t>
      </w:r>
      <w:proofErr w:type="spellStart"/>
      <w:r w:rsidRPr="00F46326">
        <w:rPr>
          <w:sz w:val="18"/>
          <w:szCs w:val="18"/>
          <w:lang w:val="en-US"/>
        </w:rPr>
        <w:t>PublicationID</w:t>
      </w:r>
      <w:proofErr w:type="spellEnd"/>
      <w:r w:rsidRPr="00F46326">
        <w:rPr>
          <w:sz w:val="18"/>
          <w:szCs w:val="18"/>
          <w:lang w:val="en-US"/>
        </w:rPr>
        <w:t>, @Duration, @</w:t>
      </w:r>
      <w:proofErr w:type="spellStart"/>
      <w:r w:rsidRPr="00F46326">
        <w:rPr>
          <w:sz w:val="18"/>
          <w:szCs w:val="18"/>
          <w:lang w:val="en-US"/>
        </w:rPr>
        <w:t>OfficeID</w:t>
      </w:r>
      <w:proofErr w:type="spellEnd"/>
      <w:r w:rsidRPr="00F46326">
        <w:rPr>
          <w:sz w:val="18"/>
          <w:szCs w:val="18"/>
          <w:lang w:val="en-US"/>
        </w:rPr>
        <w:t>, @</w:t>
      </w:r>
      <w:proofErr w:type="spellStart"/>
      <w:r w:rsidRPr="00F46326">
        <w:rPr>
          <w:sz w:val="18"/>
          <w:szCs w:val="18"/>
          <w:lang w:val="en-US"/>
        </w:rPr>
        <w:t>StartDate</w:t>
      </w:r>
      <w:proofErr w:type="spellEnd"/>
      <w:r w:rsidRPr="00F46326">
        <w:rPr>
          <w:sz w:val="18"/>
          <w:szCs w:val="18"/>
          <w:lang w:val="en-US"/>
        </w:rPr>
        <w:t>)</w:t>
      </w:r>
    </w:p>
    <w:p w14:paraId="5BADEB6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END</w:t>
      </w:r>
    </w:p>
    <w:p w14:paraId="3A2BF46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</w:p>
    <w:p w14:paraId="434CF40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7A3AA91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37762E4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-- </w:t>
      </w:r>
      <w:proofErr w:type="spellStart"/>
      <w:r w:rsidRPr="00F46326">
        <w:rPr>
          <w:sz w:val="18"/>
          <w:szCs w:val="18"/>
          <w:lang w:val="en-US"/>
        </w:rPr>
        <w:t>Создание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spellStart"/>
      <w:r w:rsidRPr="00F46326">
        <w:rPr>
          <w:sz w:val="18"/>
          <w:szCs w:val="18"/>
          <w:lang w:val="en-US"/>
        </w:rPr>
        <w:t>хранимых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spellStart"/>
      <w:r w:rsidRPr="00F46326">
        <w:rPr>
          <w:sz w:val="18"/>
          <w:szCs w:val="18"/>
          <w:lang w:val="en-US"/>
        </w:rPr>
        <w:t>процедур</w:t>
      </w:r>
      <w:proofErr w:type="spellEnd"/>
    </w:p>
    <w:p w14:paraId="4BD924F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IF OBJECT_ID </w:t>
      </w:r>
      <w:proofErr w:type="gramStart"/>
      <w:r w:rsidRPr="00F46326">
        <w:rPr>
          <w:sz w:val="18"/>
          <w:szCs w:val="18"/>
          <w:lang w:val="en-US"/>
        </w:rPr>
        <w:t>( '</w:t>
      </w:r>
      <w:proofErr w:type="spellStart"/>
      <w:r w:rsidRPr="00F46326">
        <w:rPr>
          <w:sz w:val="18"/>
          <w:szCs w:val="18"/>
          <w:lang w:val="en-US"/>
        </w:rPr>
        <w:t>dbo.InsertPublication</w:t>
      </w:r>
      <w:proofErr w:type="spellEnd"/>
      <w:r w:rsidRPr="00F46326">
        <w:rPr>
          <w:sz w:val="18"/>
          <w:szCs w:val="18"/>
          <w:lang w:val="en-US"/>
        </w:rPr>
        <w:t>'</w:t>
      </w:r>
      <w:proofErr w:type="gramEnd"/>
      <w:r w:rsidRPr="00F46326">
        <w:rPr>
          <w:sz w:val="18"/>
          <w:szCs w:val="18"/>
          <w:lang w:val="en-US"/>
        </w:rPr>
        <w:t xml:space="preserve">, 'P' ) IS NOT NULL </w:t>
      </w:r>
    </w:p>
    <w:p w14:paraId="646CF2A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DROP PROCEDURE </w:t>
      </w:r>
      <w:proofErr w:type="spellStart"/>
      <w:r w:rsidRPr="00F46326">
        <w:rPr>
          <w:sz w:val="18"/>
          <w:szCs w:val="18"/>
          <w:lang w:val="en-US"/>
        </w:rPr>
        <w:t>dbo.InsertPublication</w:t>
      </w:r>
      <w:proofErr w:type="spellEnd"/>
      <w:r w:rsidRPr="00F46326">
        <w:rPr>
          <w:sz w:val="18"/>
          <w:szCs w:val="18"/>
          <w:lang w:val="en-US"/>
        </w:rPr>
        <w:t>;</w:t>
      </w:r>
    </w:p>
    <w:p w14:paraId="42A5A3F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GO</w:t>
      </w:r>
    </w:p>
    <w:p w14:paraId="6791315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CREATE PROCEDURE </w:t>
      </w:r>
      <w:proofErr w:type="spellStart"/>
      <w:r w:rsidRPr="00F46326">
        <w:rPr>
          <w:sz w:val="18"/>
          <w:szCs w:val="18"/>
          <w:lang w:val="en-US"/>
        </w:rPr>
        <w:t>InsertPublication</w:t>
      </w:r>
      <w:proofErr w:type="spellEnd"/>
    </w:p>
    <w:p w14:paraId="481FEB2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type_id</w:t>
      </w:r>
      <w:proofErr w:type="spellEnd"/>
      <w:r w:rsidRPr="00F46326">
        <w:rPr>
          <w:sz w:val="18"/>
          <w:szCs w:val="18"/>
          <w:lang w:val="en-US"/>
        </w:rPr>
        <w:t xml:space="preserve"> INT,</w:t>
      </w:r>
    </w:p>
    <w:p w14:paraId="0B8CB7E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@name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70),</w:t>
      </w:r>
    </w:p>
    <w:p w14:paraId="3078852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@price </w:t>
      </w:r>
      <w:proofErr w:type="gramStart"/>
      <w:r w:rsidRPr="00F46326">
        <w:rPr>
          <w:sz w:val="18"/>
          <w:szCs w:val="18"/>
          <w:lang w:val="en-US"/>
        </w:rPr>
        <w:t>DECIMAL(</w:t>
      </w:r>
      <w:proofErr w:type="gramEnd"/>
      <w:r w:rsidRPr="00F46326">
        <w:rPr>
          <w:sz w:val="18"/>
          <w:szCs w:val="18"/>
          <w:lang w:val="en-US"/>
        </w:rPr>
        <w:t>10, 2)</w:t>
      </w:r>
    </w:p>
    <w:p w14:paraId="1A99917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AS</w:t>
      </w:r>
    </w:p>
    <w:p w14:paraId="106D9F8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BEGIN</w:t>
      </w:r>
    </w:p>
    <w:p w14:paraId="588EB59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INSERT INTO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Publication] ([</w:t>
      </w:r>
      <w:proofErr w:type="spellStart"/>
      <w:r w:rsidRPr="00F46326">
        <w:rPr>
          <w:sz w:val="18"/>
          <w:szCs w:val="18"/>
          <w:lang w:val="en-US"/>
        </w:rPr>
        <w:t>type_id</w:t>
      </w:r>
      <w:proofErr w:type="spellEnd"/>
      <w:r w:rsidRPr="00F46326">
        <w:rPr>
          <w:sz w:val="18"/>
          <w:szCs w:val="18"/>
          <w:lang w:val="en-US"/>
        </w:rPr>
        <w:t>], [name], [price])</w:t>
      </w:r>
    </w:p>
    <w:p w14:paraId="75D96C1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VALUES (@</w:t>
      </w:r>
      <w:proofErr w:type="spellStart"/>
      <w:r w:rsidRPr="00F46326">
        <w:rPr>
          <w:sz w:val="18"/>
          <w:szCs w:val="18"/>
          <w:lang w:val="en-US"/>
        </w:rPr>
        <w:t>type_id</w:t>
      </w:r>
      <w:proofErr w:type="spellEnd"/>
      <w:r w:rsidRPr="00F46326">
        <w:rPr>
          <w:sz w:val="18"/>
          <w:szCs w:val="18"/>
          <w:lang w:val="en-US"/>
        </w:rPr>
        <w:t>, @name, @price)</w:t>
      </w:r>
    </w:p>
    <w:p w14:paraId="3114D9C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END</w:t>
      </w:r>
    </w:p>
    <w:p w14:paraId="07F40B0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GO</w:t>
      </w:r>
    </w:p>
    <w:p w14:paraId="3856D91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76D2216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IF OBJECT_ID </w:t>
      </w:r>
      <w:proofErr w:type="gramStart"/>
      <w:r w:rsidRPr="00F46326">
        <w:rPr>
          <w:sz w:val="18"/>
          <w:szCs w:val="18"/>
          <w:lang w:val="en-US"/>
        </w:rPr>
        <w:t>( '</w:t>
      </w:r>
      <w:proofErr w:type="spellStart"/>
      <w:r w:rsidRPr="00F46326">
        <w:rPr>
          <w:sz w:val="18"/>
          <w:szCs w:val="18"/>
          <w:lang w:val="en-US"/>
        </w:rPr>
        <w:t>dbo.InsertRecipient</w:t>
      </w:r>
      <w:proofErr w:type="spellEnd"/>
      <w:r w:rsidRPr="00F46326">
        <w:rPr>
          <w:sz w:val="18"/>
          <w:szCs w:val="18"/>
          <w:lang w:val="en-US"/>
        </w:rPr>
        <w:t>'</w:t>
      </w:r>
      <w:proofErr w:type="gramEnd"/>
      <w:r w:rsidRPr="00F46326">
        <w:rPr>
          <w:sz w:val="18"/>
          <w:szCs w:val="18"/>
          <w:lang w:val="en-US"/>
        </w:rPr>
        <w:t xml:space="preserve">, 'P' ) IS NOT NULL </w:t>
      </w:r>
    </w:p>
    <w:p w14:paraId="7657C65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DROP PROCEDURE </w:t>
      </w:r>
      <w:proofErr w:type="spellStart"/>
      <w:r w:rsidRPr="00F46326">
        <w:rPr>
          <w:sz w:val="18"/>
          <w:szCs w:val="18"/>
          <w:lang w:val="en-US"/>
        </w:rPr>
        <w:t>dbo.InsertRecipient</w:t>
      </w:r>
      <w:proofErr w:type="spellEnd"/>
      <w:r w:rsidRPr="00F46326">
        <w:rPr>
          <w:sz w:val="18"/>
          <w:szCs w:val="18"/>
          <w:lang w:val="en-US"/>
        </w:rPr>
        <w:t>;</w:t>
      </w:r>
    </w:p>
    <w:p w14:paraId="2061606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GO</w:t>
      </w:r>
    </w:p>
    <w:p w14:paraId="52BC5D6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CREATE PROCEDURE </w:t>
      </w:r>
      <w:proofErr w:type="spellStart"/>
      <w:r w:rsidRPr="00F46326">
        <w:rPr>
          <w:sz w:val="18"/>
          <w:szCs w:val="18"/>
          <w:lang w:val="en-US"/>
        </w:rPr>
        <w:t>InsertRecipient</w:t>
      </w:r>
      <w:proofErr w:type="spellEnd"/>
    </w:p>
    <w:p w14:paraId="1F5840A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@name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20),</w:t>
      </w:r>
    </w:p>
    <w:p w14:paraId="17B48F9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middlename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20),</w:t>
      </w:r>
    </w:p>
    <w:p w14:paraId="04F5A70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@surname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20),</w:t>
      </w:r>
    </w:p>
    <w:p w14:paraId="5F15146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@street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50),</w:t>
      </w:r>
    </w:p>
    <w:p w14:paraId="46BC85F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@house INT,</w:t>
      </w:r>
    </w:p>
    <w:p w14:paraId="496D1B3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@apartment INT,</w:t>
      </w:r>
    </w:p>
    <w:p w14:paraId="79B9104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mobile_phone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20),</w:t>
      </w:r>
    </w:p>
    <w:p w14:paraId="4BB32A3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@email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255)</w:t>
      </w:r>
    </w:p>
    <w:p w14:paraId="336794D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AS</w:t>
      </w:r>
    </w:p>
    <w:p w14:paraId="27C6B90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BEGIN</w:t>
      </w:r>
    </w:p>
    <w:p w14:paraId="0DB60E9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DECLARE @</w:t>
      </w:r>
      <w:proofErr w:type="spellStart"/>
      <w:r w:rsidRPr="00F46326">
        <w:rPr>
          <w:sz w:val="18"/>
          <w:szCs w:val="18"/>
          <w:lang w:val="en-US"/>
        </w:rPr>
        <w:t>AddressID</w:t>
      </w:r>
      <w:proofErr w:type="spellEnd"/>
      <w:r w:rsidRPr="00F46326">
        <w:rPr>
          <w:sz w:val="18"/>
          <w:szCs w:val="18"/>
          <w:lang w:val="en-US"/>
        </w:rPr>
        <w:t xml:space="preserve"> INT</w:t>
      </w:r>
    </w:p>
    <w:p w14:paraId="1C5AEC7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672F0FE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lastRenderedPageBreak/>
        <w:tab/>
      </w:r>
      <w:r w:rsidRPr="00F46326">
        <w:rPr>
          <w:sz w:val="18"/>
          <w:szCs w:val="18"/>
          <w:lang w:val="en-US"/>
        </w:rPr>
        <w:tab/>
        <w:t>INSERT INTO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spellStart"/>
      <w:proofErr w:type="gramEnd"/>
      <w:r w:rsidRPr="00F46326">
        <w:rPr>
          <w:sz w:val="18"/>
          <w:szCs w:val="18"/>
          <w:lang w:val="en-US"/>
        </w:rPr>
        <w:t>RecipientAddress</w:t>
      </w:r>
      <w:proofErr w:type="spellEnd"/>
      <w:r w:rsidRPr="00F46326">
        <w:rPr>
          <w:sz w:val="18"/>
          <w:szCs w:val="18"/>
          <w:lang w:val="en-US"/>
        </w:rPr>
        <w:t>] ([street], [house], [apartment])</w:t>
      </w:r>
    </w:p>
    <w:p w14:paraId="138246B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VALUES (@street, @house, @apartment)</w:t>
      </w:r>
    </w:p>
    <w:p w14:paraId="07DEE77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0D62A10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SET @</w:t>
      </w:r>
      <w:proofErr w:type="spellStart"/>
      <w:r w:rsidRPr="00F46326">
        <w:rPr>
          <w:sz w:val="18"/>
          <w:szCs w:val="18"/>
          <w:lang w:val="en-US"/>
        </w:rPr>
        <w:t>AddressID</w:t>
      </w:r>
      <w:proofErr w:type="spellEnd"/>
      <w:r w:rsidRPr="00F46326">
        <w:rPr>
          <w:sz w:val="18"/>
          <w:szCs w:val="18"/>
          <w:lang w:val="en-US"/>
        </w:rPr>
        <w:t xml:space="preserve"> = SCOPE_</w:t>
      </w:r>
      <w:proofErr w:type="gramStart"/>
      <w:r w:rsidRPr="00F46326">
        <w:rPr>
          <w:sz w:val="18"/>
          <w:szCs w:val="18"/>
          <w:lang w:val="en-US"/>
        </w:rPr>
        <w:t>IDENTITY()</w:t>
      </w:r>
      <w:proofErr w:type="gramEnd"/>
    </w:p>
    <w:p w14:paraId="1BC8CA3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010146D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INSERT INTO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Recipient] ([name], [</w:t>
      </w:r>
      <w:proofErr w:type="spellStart"/>
      <w:r w:rsidRPr="00F46326">
        <w:rPr>
          <w:sz w:val="18"/>
          <w:szCs w:val="18"/>
          <w:lang w:val="en-US"/>
        </w:rPr>
        <w:t>middlename</w:t>
      </w:r>
      <w:proofErr w:type="spellEnd"/>
      <w:r w:rsidRPr="00F46326">
        <w:rPr>
          <w:sz w:val="18"/>
          <w:szCs w:val="18"/>
          <w:lang w:val="en-US"/>
        </w:rPr>
        <w:t>], [surname], [</w:t>
      </w:r>
      <w:proofErr w:type="spellStart"/>
      <w:r w:rsidRPr="00F46326">
        <w:rPr>
          <w:sz w:val="18"/>
          <w:szCs w:val="18"/>
          <w:lang w:val="en-US"/>
        </w:rPr>
        <w:t>address_id</w:t>
      </w:r>
      <w:proofErr w:type="spellEnd"/>
      <w:r w:rsidRPr="00F46326">
        <w:rPr>
          <w:sz w:val="18"/>
          <w:szCs w:val="18"/>
          <w:lang w:val="en-US"/>
        </w:rPr>
        <w:t>], [</w:t>
      </w:r>
      <w:proofErr w:type="spellStart"/>
      <w:r w:rsidRPr="00F46326">
        <w:rPr>
          <w:sz w:val="18"/>
          <w:szCs w:val="18"/>
          <w:lang w:val="en-US"/>
        </w:rPr>
        <w:t>mobile_phone</w:t>
      </w:r>
      <w:proofErr w:type="spellEnd"/>
      <w:r w:rsidRPr="00F46326">
        <w:rPr>
          <w:sz w:val="18"/>
          <w:szCs w:val="18"/>
          <w:lang w:val="en-US"/>
        </w:rPr>
        <w:t>], [email])</w:t>
      </w:r>
    </w:p>
    <w:p w14:paraId="290770D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VALUES (@name, @</w:t>
      </w:r>
      <w:proofErr w:type="spellStart"/>
      <w:r w:rsidRPr="00F46326">
        <w:rPr>
          <w:sz w:val="18"/>
          <w:szCs w:val="18"/>
          <w:lang w:val="en-US"/>
        </w:rPr>
        <w:t>middlename</w:t>
      </w:r>
      <w:proofErr w:type="spellEnd"/>
      <w:r w:rsidRPr="00F46326">
        <w:rPr>
          <w:sz w:val="18"/>
          <w:szCs w:val="18"/>
          <w:lang w:val="en-US"/>
        </w:rPr>
        <w:t>, @surname, @</w:t>
      </w:r>
      <w:proofErr w:type="spellStart"/>
      <w:r w:rsidRPr="00F46326">
        <w:rPr>
          <w:sz w:val="18"/>
          <w:szCs w:val="18"/>
          <w:lang w:val="en-US"/>
        </w:rPr>
        <w:t>AddressID</w:t>
      </w:r>
      <w:proofErr w:type="spellEnd"/>
      <w:r w:rsidRPr="00F46326">
        <w:rPr>
          <w:sz w:val="18"/>
          <w:szCs w:val="18"/>
          <w:lang w:val="en-US"/>
        </w:rPr>
        <w:t>, @</w:t>
      </w:r>
      <w:proofErr w:type="spellStart"/>
      <w:r w:rsidRPr="00F46326">
        <w:rPr>
          <w:sz w:val="18"/>
          <w:szCs w:val="18"/>
          <w:lang w:val="en-US"/>
        </w:rPr>
        <w:t>mobile_phone</w:t>
      </w:r>
      <w:proofErr w:type="spellEnd"/>
      <w:r w:rsidRPr="00F46326">
        <w:rPr>
          <w:sz w:val="18"/>
          <w:szCs w:val="18"/>
          <w:lang w:val="en-US"/>
        </w:rPr>
        <w:t>, @email)</w:t>
      </w:r>
    </w:p>
    <w:p w14:paraId="1D7F92B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END</w:t>
      </w:r>
    </w:p>
    <w:p w14:paraId="422C297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GO</w:t>
      </w:r>
    </w:p>
    <w:p w14:paraId="333FBE8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2F7CAEE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IF OBJECT_ID </w:t>
      </w:r>
      <w:proofErr w:type="gramStart"/>
      <w:r w:rsidRPr="00F46326">
        <w:rPr>
          <w:sz w:val="18"/>
          <w:szCs w:val="18"/>
          <w:lang w:val="en-US"/>
        </w:rPr>
        <w:t>( '</w:t>
      </w:r>
      <w:proofErr w:type="spellStart"/>
      <w:r w:rsidRPr="00F46326">
        <w:rPr>
          <w:sz w:val="18"/>
          <w:szCs w:val="18"/>
          <w:lang w:val="en-US"/>
        </w:rPr>
        <w:t>dbo.InsertOffice</w:t>
      </w:r>
      <w:proofErr w:type="spellEnd"/>
      <w:r w:rsidRPr="00F46326">
        <w:rPr>
          <w:sz w:val="18"/>
          <w:szCs w:val="18"/>
          <w:lang w:val="en-US"/>
        </w:rPr>
        <w:t>'</w:t>
      </w:r>
      <w:proofErr w:type="gramEnd"/>
      <w:r w:rsidRPr="00F46326">
        <w:rPr>
          <w:sz w:val="18"/>
          <w:szCs w:val="18"/>
          <w:lang w:val="en-US"/>
        </w:rPr>
        <w:t xml:space="preserve">, 'P' ) IS NOT NULL </w:t>
      </w:r>
    </w:p>
    <w:p w14:paraId="5D4EFC2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DROP PROCEDURE </w:t>
      </w:r>
      <w:proofErr w:type="spellStart"/>
      <w:r w:rsidRPr="00F46326">
        <w:rPr>
          <w:sz w:val="18"/>
          <w:szCs w:val="18"/>
          <w:lang w:val="en-US"/>
        </w:rPr>
        <w:t>dbo.InsertOffice</w:t>
      </w:r>
      <w:proofErr w:type="spellEnd"/>
      <w:r w:rsidRPr="00F46326">
        <w:rPr>
          <w:sz w:val="18"/>
          <w:szCs w:val="18"/>
          <w:lang w:val="en-US"/>
        </w:rPr>
        <w:t>;</w:t>
      </w:r>
    </w:p>
    <w:p w14:paraId="3A2B75E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GO</w:t>
      </w:r>
    </w:p>
    <w:p w14:paraId="3055DDD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CREATE PROCEDURE </w:t>
      </w:r>
      <w:proofErr w:type="spellStart"/>
      <w:r w:rsidRPr="00F46326">
        <w:rPr>
          <w:sz w:val="18"/>
          <w:szCs w:val="18"/>
          <w:lang w:val="en-US"/>
        </w:rPr>
        <w:t>InsertOffice</w:t>
      </w:r>
      <w:proofErr w:type="spellEnd"/>
    </w:p>
    <w:p w14:paraId="692BE47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owner_name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20),</w:t>
      </w:r>
    </w:p>
    <w:p w14:paraId="53E9340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owner_middlename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20),</w:t>
      </w:r>
    </w:p>
    <w:p w14:paraId="347EA9B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owner_surname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20),</w:t>
      </w:r>
    </w:p>
    <w:p w14:paraId="7A42C1C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street_name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50),</w:t>
      </w:r>
    </w:p>
    <w:p w14:paraId="6E0FD9E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mobile_phone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20),</w:t>
      </w:r>
    </w:p>
    <w:p w14:paraId="7126AC1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@email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255)</w:t>
      </w:r>
    </w:p>
    <w:p w14:paraId="73A5957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AS</w:t>
      </w:r>
    </w:p>
    <w:p w14:paraId="3265158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BEGIN</w:t>
      </w:r>
    </w:p>
    <w:p w14:paraId="6AF8E27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INSERT INTO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Office] ([</w:t>
      </w:r>
      <w:proofErr w:type="spellStart"/>
      <w:r w:rsidRPr="00F46326">
        <w:rPr>
          <w:sz w:val="18"/>
          <w:szCs w:val="18"/>
          <w:lang w:val="en-US"/>
        </w:rPr>
        <w:t>owner_name</w:t>
      </w:r>
      <w:proofErr w:type="spellEnd"/>
      <w:r w:rsidRPr="00F46326">
        <w:rPr>
          <w:sz w:val="18"/>
          <w:szCs w:val="18"/>
          <w:lang w:val="en-US"/>
        </w:rPr>
        <w:t>], [</w:t>
      </w:r>
      <w:proofErr w:type="spellStart"/>
      <w:r w:rsidRPr="00F46326">
        <w:rPr>
          <w:sz w:val="18"/>
          <w:szCs w:val="18"/>
          <w:lang w:val="en-US"/>
        </w:rPr>
        <w:t>owner_middlename</w:t>
      </w:r>
      <w:proofErr w:type="spellEnd"/>
      <w:r w:rsidRPr="00F46326">
        <w:rPr>
          <w:sz w:val="18"/>
          <w:szCs w:val="18"/>
          <w:lang w:val="en-US"/>
        </w:rPr>
        <w:t>], [</w:t>
      </w:r>
      <w:proofErr w:type="spellStart"/>
      <w:r w:rsidRPr="00F46326">
        <w:rPr>
          <w:sz w:val="18"/>
          <w:szCs w:val="18"/>
          <w:lang w:val="en-US"/>
        </w:rPr>
        <w:t>onwner_surname</w:t>
      </w:r>
      <w:proofErr w:type="spellEnd"/>
      <w:r w:rsidRPr="00F46326">
        <w:rPr>
          <w:sz w:val="18"/>
          <w:szCs w:val="18"/>
          <w:lang w:val="en-US"/>
        </w:rPr>
        <w:t>], [</w:t>
      </w:r>
      <w:proofErr w:type="spellStart"/>
      <w:r w:rsidRPr="00F46326">
        <w:rPr>
          <w:sz w:val="18"/>
          <w:szCs w:val="18"/>
          <w:lang w:val="en-US"/>
        </w:rPr>
        <w:t>street_name</w:t>
      </w:r>
      <w:proofErr w:type="spellEnd"/>
      <w:r w:rsidRPr="00F46326">
        <w:rPr>
          <w:sz w:val="18"/>
          <w:szCs w:val="18"/>
          <w:lang w:val="en-US"/>
        </w:rPr>
        <w:t>], [</w:t>
      </w:r>
      <w:proofErr w:type="spellStart"/>
      <w:r w:rsidRPr="00F46326">
        <w:rPr>
          <w:sz w:val="18"/>
          <w:szCs w:val="18"/>
          <w:lang w:val="en-US"/>
        </w:rPr>
        <w:t>mobile_phone</w:t>
      </w:r>
      <w:proofErr w:type="spellEnd"/>
      <w:r w:rsidRPr="00F46326">
        <w:rPr>
          <w:sz w:val="18"/>
          <w:szCs w:val="18"/>
          <w:lang w:val="en-US"/>
        </w:rPr>
        <w:t>], [email])</w:t>
      </w:r>
    </w:p>
    <w:p w14:paraId="6915E9E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VALUES (@</w:t>
      </w:r>
      <w:proofErr w:type="spellStart"/>
      <w:r w:rsidRPr="00F46326">
        <w:rPr>
          <w:sz w:val="18"/>
          <w:szCs w:val="18"/>
          <w:lang w:val="en-US"/>
        </w:rPr>
        <w:t>owner_name</w:t>
      </w:r>
      <w:proofErr w:type="spellEnd"/>
      <w:r w:rsidRPr="00F46326">
        <w:rPr>
          <w:sz w:val="18"/>
          <w:szCs w:val="18"/>
          <w:lang w:val="en-US"/>
        </w:rPr>
        <w:t>, @</w:t>
      </w:r>
      <w:proofErr w:type="spellStart"/>
      <w:r w:rsidRPr="00F46326">
        <w:rPr>
          <w:sz w:val="18"/>
          <w:szCs w:val="18"/>
          <w:lang w:val="en-US"/>
        </w:rPr>
        <w:t>owner_middlename</w:t>
      </w:r>
      <w:proofErr w:type="spellEnd"/>
      <w:r w:rsidRPr="00F46326">
        <w:rPr>
          <w:sz w:val="18"/>
          <w:szCs w:val="18"/>
          <w:lang w:val="en-US"/>
        </w:rPr>
        <w:t>, @</w:t>
      </w:r>
      <w:proofErr w:type="spellStart"/>
      <w:r w:rsidRPr="00F46326">
        <w:rPr>
          <w:sz w:val="18"/>
          <w:szCs w:val="18"/>
          <w:lang w:val="en-US"/>
        </w:rPr>
        <w:t>owner_surname</w:t>
      </w:r>
      <w:proofErr w:type="spellEnd"/>
      <w:r w:rsidRPr="00F46326">
        <w:rPr>
          <w:sz w:val="18"/>
          <w:szCs w:val="18"/>
          <w:lang w:val="en-US"/>
        </w:rPr>
        <w:t>, @</w:t>
      </w:r>
      <w:proofErr w:type="spellStart"/>
      <w:r w:rsidRPr="00F46326">
        <w:rPr>
          <w:sz w:val="18"/>
          <w:szCs w:val="18"/>
          <w:lang w:val="en-US"/>
        </w:rPr>
        <w:t>street_name</w:t>
      </w:r>
      <w:proofErr w:type="spellEnd"/>
      <w:r w:rsidRPr="00F46326">
        <w:rPr>
          <w:sz w:val="18"/>
          <w:szCs w:val="18"/>
          <w:lang w:val="en-US"/>
        </w:rPr>
        <w:t>, @</w:t>
      </w:r>
      <w:proofErr w:type="spellStart"/>
      <w:r w:rsidRPr="00F46326">
        <w:rPr>
          <w:sz w:val="18"/>
          <w:szCs w:val="18"/>
          <w:lang w:val="en-US"/>
        </w:rPr>
        <w:t>mobile_phone</w:t>
      </w:r>
      <w:proofErr w:type="spellEnd"/>
      <w:r w:rsidRPr="00F46326">
        <w:rPr>
          <w:sz w:val="18"/>
          <w:szCs w:val="18"/>
          <w:lang w:val="en-US"/>
        </w:rPr>
        <w:t>, @email)</w:t>
      </w:r>
    </w:p>
    <w:p w14:paraId="08BBB6D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END</w:t>
      </w:r>
    </w:p>
    <w:p w14:paraId="2461064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GO</w:t>
      </w:r>
    </w:p>
    <w:p w14:paraId="3939CA6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79167C4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IF OBJECT_ID </w:t>
      </w:r>
      <w:proofErr w:type="gramStart"/>
      <w:r w:rsidRPr="00F46326">
        <w:rPr>
          <w:sz w:val="18"/>
          <w:szCs w:val="18"/>
          <w:lang w:val="en-US"/>
        </w:rPr>
        <w:t>( '</w:t>
      </w:r>
      <w:proofErr w:type="spellStart"/>
      <w:r w:rsidRPr="00F46326">
        <w:rPr>
          <w:sz w:val="18"/>
          <w:szCs w:val="18"/>
          <w:lang w:val="en-US"/>
        </w:rPr>
        <w:t>dbo.InsertSubscription</w:t>
      </w:r>
      <w:proofErr w:type="spellEnd"/>
      <w:r w:rsidRPr="00F46326">
        <w:rPr>
          <w:sz w:val="18"/>
          <w:szCs w:val="18"/>
          <w:lang w:val="en-US"/>
        </w:rPr>
        <w:t>'</w:t>
      </w:r>
      <w:proofErr w:type="gramEnd"/>
      <w:r w:rsidRPr="00F46326">
        <w:rPr>
          <w:sz w:val="18"/>
          <w:szCs w:val="18"/>
          <w:lang w:val="en-US"/>
        </w:rPr>
        <w:t xml:space="preserve">, 'P' ) IS NOT NULL </w:t>
      </w:r>
    </w:p>
    <w:p w14:paraId="6EAA85B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DROP PROCEDURE </w:t>
      </w:r>
      <w:proofErr w:type="spellStart"/>
      <w:r w:rsidRPr="00F46326">
        <w:rPr>
          <w:sz w:val="18"/>
          <w:szCs w:val="18"/>
          <w:lang w:val="en-US"/>
        </w:rPr>
        <w:t>dbo.InsertSubscription</w:t>
      </w:r>
      <w:proofErr w:type="spellEnd"/>
      <w:r w:rsidRPr="00F46326">
        <w:rPr>
          <w:sz w:val="18"/>
          <w:szCs w:val="18"/>
          <w:lang w:val="en-US"/>
        </w:rPr>
        <w:t>;</w:t>
      </w:r>
    </w:p>
    <w:p w14:paraId="1ED9645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GO</w:t>
      </w:r>
    </w:p>
    <w:p w14:paraId="14EA94B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CREATE PROCEDURE </w:t>
      </w:r>
      <w:proofErr w:type="spellStart"/>
      <w:r w:rsidRPr="00F46326">
        <w:rPr>
          <w:sz w:val="18"/>
          <w:szCs w:val="18"/>
          <w:lang w:val="en-US"/>
        </w:rPr>
        <w:t>InsertSubscription</w:t>
      </w:r>
      <w:proofErr w:type="spellEnd"/>
    </w:p>
    <w:p w14:paraId="06577AF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recipient_id</w:t>
      </w:r>
      <w:proofErr w:type="spellEnd"/>
      <w:r w:rsidRPr="00F46326">
        <w:rPr>
          <w:sz w:val="18"/>
          <w:szCs w:val="18"/>
          <w:lang w:val="en-US"/>
        </w:rPr>
        <w:t xml:space="preserve"> INT,</w:t>
      </w:r>
    </w:p>
    <w:p w14:paraId="6515D4D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publication_id</w:t>
      </w:r>
      <w:proofErr w:type="spellEnd"/>
      <w:r w:rsidRPr="00F46326">
        <w:rPr>
          <w:sz w:val="18"/>
          <w:szCs w:val="18"/>
          <w:lang w:val="en-US"/>
        </w:rPr>
        <w:t xml:space="preserve"> INT,</w:t>
      </w:r>
    </w:p>
    <w:p w14:paraId="1193E86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@duration INT,</w:t>
      </w:r>
    </w:p>
    <w:p w14:paraId="72482B4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office_id</w:t>
      </w:r>
      <w:proofErr w:type="spellEnd"/>
      <w:r w:rsidRPr="00F46326">
        <w:rPr>
          <w:sz w:val="18"/>
          <w:szCs w:val="18"/>
          <w:lang w:val="en-US"/>
        </w:rPr>
        <w:t xml:space="preserve"> INT,</w:t>
      </w:r>
    </w:p>
    <w:p w14:paraId="55B258C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subscription_start_date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7)</w:t>
      </w:r>
    </w:p>
    <w:p w14:paraId="3603C30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AS</w:t>
      </w:r>
    </w:p>
    <w:p w14:paraId="495E828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BEGIN</w:t>
      </w:r>
    </w:p>
    <w:p w14:paraId="49C1F60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INSERT INTO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Subscription] ([</w:t>
      </w:r>
      <w:proofErr w:type="spellStart"/>
      <w:r w:rsidRPr="00F46326">
        <w:rPr>
          <w:sz w:val="18"/>
          <w:szCs w:val="18"/>
          <w:lang w:val="en-US"/>
        </w:rPr>
        <w:t>recipient_id</w:t>
      </w:r>
      <w:proofErr w:type="spellEnd"/>
      <w:r w:rsidRPr="00F46326">
        <w:rPr>
          <w:sz w:val="18"/>
          <w:szCs w:val="18"/>
          <w:lang w:val="en-US"/>
        </w:rPr>
        <w:t>], [</w:t>
      </w:r>
      <w:proofErr w:type="spellStart"/>
      <w:r w:rsidRPr="00F46326">
        <w:rPr>
          <w:sz w:val="18"/>
          <w:szCs w:val="18"/>
          <w:lang w:val="en-US"/>
        </w:rPr>
        <w:t>publication_id</w:t>
      </w:r>
      <w:proofErr w:type="spellEnd"/>
      <w:r w:rsidRPr="00F46326">
        <w:rPr>
          <w:sz w:val="18"/>
          <w:szCs w:val="18"/>
          <w:lang w:val="en-US"/>
        </w:rPr>
        <w:t>], [duration], [</w:t>
      </w:r>
      <w:proofErr w:type="spellStart"/>
      <w:r w:rsidRPr="00F46326">
        <w:rPr>
          <w:sz w:val="18"/>
          <w:szCs w:val="18"/>
          <w:lang w:val="en-US"/>
        </w:rPr>
        <w:t>office_id</w:t>
      </w:r>
      <w:proofErr w:type="spellEnd"/>
      <w:r w:rsidRPr="00F46326">
        <w:rPr>
          <w:sz w:val="18"/>
          <w:szCs w:val="18"/>
          <w:lang w:val="en-US"/>
        </w:rPr>
        <w:t>], [</w:t>
      </w:r>
      <w:proofErr w:type="spellStart"/>
      <w:r w:rsidRPr="00F46326">
        <w:rPr>
          <w:sz w:val="18"/>
          <w:szCs w:val="18"/>
          <w:lang w:val="en-US"/>
        </w:rPr>
        <w:t>subscription_start_date</w:t>
      </w:r>
      <w:proofErr w:type="spellEnd"/>
      <w:r w:rsidRPr="00F46326">
        <w:rPr>
          <w:sz w:val="18"/>
          <w:szCs w:val="18"/>
          <w:lang w:val="en-US"/>
        </w:rPr>
        <w:t>])</w:t>
      </w:r>
    </w:p>
    <w:p w14:paraId="3107DF2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VALUES (@</w:t>
      </w:r>
      <w:proofErr w:type="spellStart"/>
      <w:r w:rsidRPr="00F46326">
        <w:rPr>
          <w:sz w:val="18"/>
          <w:szCs w:val="18"/>
          <w:lang w:val="en-US"/>
        </w:rPr>
        <w:t>recipient_id</w:t>
      </w:r>
      <w:proofErr w:type="spellEnd"/>
      <w:r w:rsidRPr="00F46326">
        <w:rPr>
          <w:sz w:val="18"/>
          <w:szCs w:val="18"/>
          <w:lang w:val="en-US"/>
        </w:rPr>
        <w:t>, @</w:t>
      </w:r>
      <w:proofErr w:type="spellStart"/>
      <w:r w:rsidRPr="00F46326">
        <w:rPr>
          <w:sz w:val="18"/>
          <w:szCs w:val="18"/>
          <w:lang w:val="en-US"/>
        </w:rPr>
        <w:t>publication_id</w:t>
      </w:r>
      <w:proofErr w:type="spellEnd"/>
      <w:r w:rsidRPr="00F46326">
        <w:rPr>
          <w:sz w:val="18"/>
          <w:szCs w:val="18"/>
          <w:lang w:val="en-US"/>
        </w:rPr>
        <w:t>, @duration, @</w:t>
      </w:r>
      <w:proofErr w:type="spellStart"/>
      <w:r w:rsidRPr="00F46326">
        <w:rPr>
          <w:sz w:val="18"/>
          <w:szCs w:val="18"/>
          <w:lang w:val="en-US"/>
        </w:rPr>
        <w:t>office_id</w:t>
      </w:r>
      <w:proofErr w:type="spellEnd"/>
      <w:r w:rsidRPr="00F46326">
        <w:rPr>
          <w:sz w:val="18"/>
          <w:szCs w:val="18"/>
          <w:lang w:val="en-US"/>
        </w:rPr>
        <w:t>, @</w:t>
      </w:r>
      <w:proofErr w:type="spellStart"/>
      <w:r w:rsidRPr="00F46326">
        <w:rPr>
          <w:sz w:val="18"/>
          <w:szCs w:val="18"/>
          <w:lang w:val="en-US"/>
        </w:rPr>
        <w:t>subscription_start_date</w:t>
      </w:r>
      <w:proofErr w:type="spellEnd"/>
      <w:r w:rsidRPr="00F46326">
        <w:rPr>
          <w:sz w:val="18"/>
          <w:szCs w:val="18"/>
          <w:lang w:val="en-US"/>
        </w:rPr>
        <w:t>)</w:t>
      </w:r>
    </w:p>
    <w:p w14:paraId="1608C3F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END</w:t>
      </w:r>
    </w:p>
    <w:p w14:paraId="6953C58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GO</w:t>
      </w:r>
    </w:p>
    <w:p w14:paraId="4DCDDF9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6E06FD3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IF OBJECT_ID </w:t>
      </w:r>
      <w:proofErr w:type="gramStart"/>
      <w:r w:rsidRPr="00F46326">
        <w:rPr>
          <w:sz w:val="18"/>
          <w:szCs w:val="18"/>
          <w:lang w:val="en-US"/>
        </w:rPr>
        <w:t>( '</w:t>
      </w:r>
      <w:proofErr w:type="spellStart"/>
      <w:r w:rsidRPr="00F46326">
        <w:rPr>
          <w:sz w:val="18"/>
          <w:szCs w:val="18"/>
          <w:lang w:val="en-US"/>
        </w:rPr>
        <w:t>dbo.InsertEmployee</w:t>
      </w:r>
      <w:proofErr w:type="spellEnd"/>
      <w:r w:rsidRPr="00F46326">
        <w:rPr>
          <w:sz w:val="18"/>
          <w:szCs w:val="18"/>
          <w:lang w:val="en-US"/>
        </w:rPr>
        <w:t>'</w:t>
      </w:r>
      <w:proofErr w:type="gramEnd"/>
      <w:r w:rsidRPr="00F46326">
        <w:rPr>
          <w:sz w:val="18"/>
          <w:szCs w:val="18"/>
          <w:lang w:val="en-US"/>
        </w:rPr>
        <w:t xml:space="preserve">, 'P' ) IS NOT NULL </w:t>
      </w:r>
    </w:p>
    <w:p w14:paraId="1D2C252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DROP PROCEDURE </w:t>
      </w:r>
      <w:proofErr w:type="spellStart"/>
      <w:r w:rsidRPr="00F46326">
        <w:rPr>
          <w:sz w:val="18"/>
          <w:szCs w:val="18"/>
          <w:lang w:val="en-US"/>
        </w:rPr>
        <w:t>dbo.InsertEmployee</w:t>
      </w:r>
      <w:proofErr w:type="spellEnd"/>
      <w:r w:rsidRPr="00F46326">
        <w:rPr>
          <w:sz w:val="18"/>
          <w:szCs w:val="18"/>
          <w:lang w:val="en-US"/>
        </w:rPr>
        <w:t>;</w:t>
      </w:r>
    </w:p>
    <w:p w14:paraId="4199453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GO</w:t>
      </w:r>
    </w:p>
    <w:p w14:paraId="3001543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 xml:space="preserve">CREATE PROCEDURE </w:t>
      </w:r>
      <w:proofErr w:type="spellStart"/>
      <w:r w:rsidRPr="00F46326">
        <w:rPr>
          <w:sz w:val="18"/>
          <w:szCs w:val="18"/>
          <w:lang w:val="en-US"/>
        </w:rPr>
        <w:t>InsertEmployee</w:t>
      </w:r>
      <w:proofErr w:type="spellEnd"/>
    </w:p>
    <w:p w14:paraId="3E08271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@name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20),</w:t>
      </w:r>
    </w:p>
    <w:p w14:paraId="59D0227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middlename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20),</w:t>
      </w:r>
    </w:p>
    <w:p w14:paraId="20C67D1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 xml:space="preserve">@surname </w:t>
      </w:r>
      <w:proofErr w:type="gramStart"/>
      <w:r w:rsidRPr="00F46326">
        <w:rPr>
          <w:sz w:val="18"/>
          <w:szCs w:val="18"/>
          <w:lang w:val="en-US"/>
        </w:rPr>
        <w:t>NVARCHAR(</w:t>
      </w:r>
      <w:proofErr w:type="gramEnd"/>
      <w:r w:rsidRPr="00F46326">
        <w:rPr>
          <w:sz w:val="18"/>
          <w:szCs w:val="18"/>
          <w:lang w:val="en-US"/>
        </w:rPr>
        <w:t>20),</w:t>
      </w:r>
    </w:p>
    <w:p w14:paraId="79BA3AC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position_id</w:t>
      </w:r>
      <w:proofErr w:type="spellEnd"/>
      <w:r w:rsidRPr="00F46326">
        <w:rPr>
          <w:sz w:val="18"/>
          <w:szCs w:val="18"/>
          <w:lang w:val="en-US"/>
        </w:rPr>
        <w:t xml:space="preserve"> INT,</w:t>
      </w:r>
    </w:p>
    <w:p w14:paraId="786E4A3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@</w:t>
      </w:r>
      <w:proofErr w:type="spellStart"/>
      <w:r w:rsidRPr="00F46326">
        <w:rPr>
          <w:sz w:val="18"/>
          <w:szCs w:val="18"/>
          <w:lang w:val="en-US"/>
        </w:rPr>
        <w:t>office_id</w:t>
      </w:r>
      <w:proofErr w:type="spellEnd"/>
      <w:r w:rsidRPr="00F46326">
        <w:rPr>
          <w:sz w:val="18"/>
          <w:szCs w:val="18"/>
          <w:lang w:val="en-US"/>
        </w:rPr>
        <w:t xml:space="preserve"> INT</w:t>
      </w:r>
    </w:p>
    <w:p w14:paraId="3A233E4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AS</w:t>
      </w:r>
    </w:p>
    <w:p w14:paraId="75184F0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BEGIN</w:t>
      </w:r>
    </w:p>
    <w:p w14:paraId="409DA73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lastRenderedPageBreak/>
        <w:tab/>
      </w:r>
      <w:r w:rsidRPr="00F46326">
        <w:rPr>
          <w:sz w:val="18"/>
          <w:szCs w:val="18"/>
          <w:lang w:val="en-US"/>
        </w:rPr>
        <w:tab/>
        <w:t>INSERT INTO [</w:t>
      </w:r>
      <w:proofErr w:type="spellStart"/>
      <w:r w:rsidRPr="00F46326">
        <w:rPr>
          <w:sz w:val="18"/>
          <w:szCs w:val="18"/>
          <w:lang w:val="en-US"/>
        </w:rPr>
        <w:t>dbo</w:t>
      </w:r>
      <w:proofErr w:type="spellEnd"/>
      <w:r w:rsidRPr="00F46326">
        <w:rPr>
          <w:sz w:val="18"/>
          <w:szCs w:val="18"/>
          <w:lang w:val="en-US"/>
        </w:rPr>
        <w:t>]</w:t>
      </w:r>
      <w:proofErr w:type="gramStart"/>
      <w:r w:rsidRPr="00F46326">
        <w:rPr>
          <w:sz w:val="18"/>
          <w:szCs w:val="18"/>
          <w:lang w:val="en-US"/>
        </w:rPr>
        <w:t>.[</w:t>
      </w:r>
      <w:proofErr w:type="gramEnd"/>
      <w:r w:rsidRPr="00F46326">
        <w:rPr>
          <w:sz w:val="18"/>
          <w:szCs w:val="18"/>
          <w:lang w:val="en-US"/>
        </w:rPr>
        <w:t>Employee] ([name], [</w:t>
      </w:r>
      <w:proofErr w:type="spellStart"/>
      <w:r w:rsidRPr="00F46326">
        <w:rPr>
          <w:sz w:val="18"/>
          <w:szCs w:val="18"/>
          <w:lang w:val="en-US"/>
        </w:rPr>
        <w:t>middlename</w:t>
      </w:r>
      <w:proofErr w:type="spellEnd"/>
      <w:r w:rsidRPr="00F46326">
        <w:rPr>
          <w:sz w:val="18"/>
          <w:szCs w:val="18"/>
          <w:lang w:val="en-US"/>
        </w:rPr>
        <w:t>], [surname], [</w:t>
      </w:r>
      <w:proofErr w:type="spellStart"/>
      <w:r w:rsidRPr="00F46326">
        <w:rPr>
          <w:sz w:val="18"/>
          <w:szCs w:val="18"/>
          <w:lang w:val="en-US"/>
        </w:rPr>
        <w:t>position_id</w:t>
      </w:r>
      <w:proofErr w:type="spellEnd"/>
      <w:r w:rsidRPr="00F46326">
        <w:rPr>
          <w:sz w:val="18"/>
          <w:szCs w:val="18"/>
          <w:lang w:val="en-US"/>
        </w:rPr>
        <w:t>], [</w:t>
      </w:r>
      <w:proofErr w:type="spellStart"/>
      <w:r w:rsidRPr="00F46326">
        <w:rPr>
          <w:sz w:val="18"/>
          <w:szCs w:val="18"/>
          <w:lang w:val="en-US"/>
        </w:rPr>
        <w:t>office_id</w:t>
      </w:r>
      <w:proofErr w:type="spellEnd"/>
      <w:r w:rsidRPr="00F46326">
        <w:rPr>
          <w:sz w:val="18"/>
          <w:szCs w:val="18"/>
          <w:lang w:val="en-US"/>
        </w:rPr>
        <w:t>])</w:t>
      </w:r>
    </w:p>
    <w:p w14:paraId="7B24249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VALUES (@name, @</w:t>
      </w:r>
      <w:proofErr w:type="spellStart"/>
      <w:r w:rsidRPr="00F46326">
        <w:rPr>
          <w:sz w:val="18"/>
          <w:szCs w:val="18"/>
          <w:lang w:val="en-US"/>
        </w:rPr>
        <w:t>middlename</w:t>
      </w:r>
      <w:proofErr w:type="spellEnd"/>
      <w:r w:rsidRPr="00F46326">
        <w:rPr>
          <w:sz w:val="18"/>
          <w:szCs w:val="18"/>
          <w:lang w:val="en-US"/>
        </w:rPr>
        <w:t>, @surname, @</w:t>
      </w:r>
      <w:proofErr w:type="spellStart"/>
      <w:r w:rsidRPr="00F46326">
        <w:rPr>
          <w:sz w:val="18"/>
          <w:szCs w:val="18"/>
          <w:lang w:val="en-US"/>
        </w:rPr>
        <w:t>position_id</w:t>
      </w:r>
      <w:proofErr w:type="spellEnd"/>
      <w:r w:rsidRPr="00F46326">
        <w:rPr>
          <w:sz w:val="18"/>
          <w:szCs w:val="18"/>
          <w:lang w:val="en-US"/>
        </w:rPr>
        <w:t>, @</w:t>
      </w:r>
      <w:proofErr w:type="spellStart"/>
      <w:r w:rsidRPr="00F46326">
        <w:rPr>
          <w:sz w:val="18"/>
          <w:szCs w:val="18"/>
          <w:lang w:val="en-US"/>
        </w:rPr>
        <w:t>office_id</w:t>
      </w:r>
      <w:proofErr w:type="spellEnd"/>
      <w:r w:rsidRPr="00F46326">
        <w:rPr>
          <w:sz w:val="18"/>
          <w:szCs w:val="18"/>
          <w:lang w:val="en-US"/>
        </w:rPr>
        <w:t>)</w:t>
      </w:r>
    </w:p>
    <w:p w14:paraId="349BD51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END</w:t>
      </w:r>
    </w:p>
    <w:p w14:paraId="594AF4D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GO</w:t>
      </w:r>
    </w:p>
    <w:p w14:paraId="2B9F2D3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1495E29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-- </w:t>
      </w:r>
      <w:proofErr w:type="spellStart"/>
      <w:r w:rsidRPr="00F46326">
        <w:rPr>
          <w:sz w:val="18"/>
          <w:szCs w:val="18"/>
          <w:lang w:val="en-US"/>
        </w:rPr>
        <w:t>Создание</w:t>
      </w:r>
      <w:proofErr w:type="spellEnd"/>
      <w:r w:rsidRPr="00F46326">
        <w:rPr>
          <w:sz w:val="18"/>
          <w:szCs w:val="18"/>
          <w:lang w:val="en-US"/>
        </w:rPr>
        <w:t xml:space="preserve"> </w:t>
      </w:r>
      <w:proofErr w:type="spellStart"/>
      <w:r w:rsidRPr="00F46326">
        <w:rPr>
          <w:sz w:val="18"/>
          <w:szCs w:val="18"/>
          <w:lang w:val="en-US"/>
        </w:rPr>
        <w:t>представлений</w:t>
      </w:r>
      <w:proofErr w:type="spellEnd"/>
    </w:p>
    <w:p w14:paraId="55232F6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IF NOT EXISTS (SELECT * FROM </w:t>
      </w:r>
      <w:proofErr w:type="spellStart"/>
      <w:r w:rsidRPr="00F46326">
        <w:rPr>
          <w:sz w:val="18"/>
          <w:szCs w:val="18"/>
          <w:lang w:val="en-US"/>
        </w:rPr>
        <w:t>sys.views</w:t>
      </w:r>
      <w:proofErr w:type="spellEnd"/>
      <w:r w:rsidRPr="00F46326">
        <w:rPr>
          <w:sz w:val="18"/>
          <w:szCs w:val="18"/>
          <w:lang w:val="en-US"/>
        </w:rPr>
        <w:t xml:space="preserve"> WHERE [name] = '</w:t>
      </w:r>
      <w:proofErr w:type="spellStart"/>
      <w:r w:rsidRPr="00F46326">
        <w:rPr>
          <w:sz w:val="18"/>
          <w:szCs w:val="18"/>
          <w:lang w:val="en-US"/>
        </w:rPr>
        <w:t>PublicationView</w:t>
      </w:r>
      <w:proofErr w:type="spellEnd"/>
      <w:r w:rsidRPr="00F46326">
        <w:rPr>
          <w:sz w:val="18"/>
          <w:szCs w:val="18"/>
          <w:lang w:val="en-US"/>
        </w:rPr>
        <w:t>')</w:t>
      </w:r>
    </w:p>
    <w:p w14:paraId="41DF174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BEGIN</w:t>
      </w:r>
    </w:p>
    <w:p w14:paraId="268CDED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</w:t>
      </w:r>
      <w:proofErr w:type="gramStart"/>
      <w:r w:rsidRPr="00F46326">
        <w:rPr>
          <w:sz w:val="18"/>
          <w:szCs w:val="18"/>
          <w:lang w:val="en-US"/>
        </w:rPr>
        <w:t>EXEC('</w:t>
      </w:r>
      <w:proofErr w:type="gramEnd"/>
    </w:p>
    <w:p w14:paraId="054E25C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CREATE VIEW </w:t>
      </w:r>
      <w:proofErr w:type="spellStart"/>
      <w:r w:rsidRPr="00F46326">
        <w:rPr>
          <w:sz w:val="18"/>
          <w:szCs w:val="18"/>
          <w:lang w:val="en-US"/>
        </w:rPr>
        <w:t>PublicationView</w:t>
      </w:r>
      <w:proofErr w:type="spellEnd"/>
      <w:r w:rsidRPr="00F46326">
        <w:rPr>
          <w:sz w:val="18"/>
          <w:szCs w:val="18"/>
          <w:lang w:val="en-US"/>
        </w:rPr>
        <w:t xml:space="preserve"> AS</w:t>
      </w:r>
    </w:p>
    <w:p w14:paraId="220C92F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SELECT</w:t>
      </w:r>
    </w:p>
    <w:p w14:paraId="5770079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    </w:t>
      </w:r>
      <w:proofErr w:type="gramStart"/>
      <w:r w:rsidRPr="00F46326">
        <w:rPr>
          <w:sz w:val="18"/>
          <w:szCs w:val="18"/>
          <w:lang w:val="en-US"/>
        </w:rPr>
        <w:t>p.id</w:t>
      </w:r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PublicationID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7FE02C9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46326">
        <w:rPr>
          <w:sz w:val="18"/>
          <w:szCs w:val="18"/>
          <w:lang w:val="en-US"/>
        </w:rPr>
        <w:t>pt.type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PublicationType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561B2C3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    </w:t>
      </w:r>
      <w:proofErr w:type="gramStart"/>
      <w:r w:rsidRPr="00F46326">
        <w:rPr>
          <w:sz w:val="18"/>
          <w:szCs w:val="18"/>
          <w:lang w:val="en-US"/>
        </w:rPr>
        <w:t>p.name</w:t>
      </w:r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PublicationName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6B7C1CF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46326">
        <w:rPr>
          <w:sz w:val="18"/>
          <w:szCs w:val="18"/>
          <w:lang w:val="en-US"/>
        </w:rPr>
        <w:t>p.price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PublicationPrice</w:t>
      </w:r>
      <w:proofErr w:type="spellEnd"/>
    </w:p>
    <w:p w14:paraId="136FE13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FROM</w:t>
      </w:r>
    </w:p>
    <w:p w14:paraId="461E9D6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    [</w:t>
      </w:r>
      <w:proofErr w:type="spellStart"/>
      <w:proofErr w:type="gramStart"/>
      <w:r w:rsidRPr="00F46326">
        <w:rPr>
          <w:sz w:val="18"/>
          <w:szCs w:val="18"/>
          <w:lang w:val="en-US"/>
        </w:rPr>
        <w:t>dbo</w:t>
      </w:r>
      <w:proofErr w:type="spellEnd"/>
      <w:proofErr w:type="gramEnd"/>
      <w:r w:rsidRPr="00F46326">
        <w:rPr>
          <w:sz w:val="18"/>
          <w:szCs w:val="18"/>
          <w:lang w:val="en-US"/>
        </w:rPr>
        <w:t>].[Publication] p</w:t>
      </w:r>
    </w:p>
    <w:p w14:paraId="1F89E77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JOIN</w:t>
      </w:r>
    </w:p>
    <w:p w14:paraId="08809E2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    [</w:t>
      </w:r>
      <w:proofErr w:type="spellStart"/>
      <w:proofErr w:type="gramStart"/>
      <w:r w:rsidRPr="00F46326">
        <w:rPr>
          <w:sz w:val="18"/>
          <w:szCs w:val="18"/>
          <w:lang w:val="en-US"/>
        </w:rPr>
        <w:t>dbo</w:t>
      </w:r>
      <w:proofErr w:type="spellEnd"/>
      <w:proofErr w:type="gramEnd"/>
      <w:r w:rsidRPr="00F46326">
        <w:rPr>
          <w:sz w:val="18"/>
          <w:szCs w:val="18"/>
          <w:lang w:val="en-US"/>
        </w:rPr>
        <w:t>].[</w:t>
      </w:r>
      <w:proofErr w:type="spellStart"/>
      <w:r w:rsidRPr="00F46326">
        <w:rPr>
          <w:sz w:val="18"/>
          <w:szCs w:val="18"/>
          <w:lang w:val="en-US"/>
        </w:rPr>
        <w:t>PublicationType</w:t>
      </w:r>
      <w:proofErr w:type="spellEnd"/>
      <w:r w:rsidRPr="00F46326">
        <w:rPr>
          <w:sz w:val="18"/>
          <w:szCs w:val="18"/>
          <w:lang w:val="en-US"/>
        </w:rPr>
        <w:t xml:space="preserve">] </w:t>
      </w:r>
      <w:proofErr w:type="spellStart"/>
      <w:r w:rsidRPr="00F46326">
        <w:rPr>
          <w:sz w:val="18"/>
          <w:szCs w:val="18"/>
          <w:lang w:val="en-US"/>
        </w:rPr>
        <w:t>pt</w:t>
      </w:r>
      <w:proofErr w:type="spellEnd"/>
      <w:r w:rsidRPr="00F46326">
        <w:rPr>
          <w:sz w:val="18"/>
          <w:szCs w:val="18"/>
          <w:lang w:val="en-US"/>
        </w:rPr>
        <w:t xml:space="preserve"> ON </w:t>
      </w:r>
      <w:proofErr w:type="spellStart"/>
      <w:r w:rsidRPr="00F46326">
        <w:rPr>
          <w:sz w:val="18"/>
          <w:szCs w:val="18"/>
          <w:lang w:val="en-US"/>
        </w:rPr>
        <w:t>p.type_id</w:t>
      </w:r>
      <w:proofErr w:type="spellEnd"/>
      <w:r w:rsidRPr="00F46326">
        <w:rPr>
          <w:sz w:val="18"/>
          <w:szCs w:val="18"/>
          <w:lang w:val="en-US"/>
        </w:rPr>
        <w:t xml:space="preserve"> = pt.id;</w:t>
      </w:r>
    </w:p>
    <w:p w14:paraId="4940690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');</w:t>
      </w:r>
    </w:p>
    <w:p w14:paraId="47092A9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</w:p>
    <w:p w14:paraId="45B4044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2613EED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IF NOT EXISTS (SELECT * FROM </w:t>
      </w:r>
      <w:proofErr w:type="spellStart"/>
      <w:r w:rsidRPr="00F46326">
        <w:rPr>
          <w:sz w:val="18"/>
          <w:szCs w:val="18"/>
          <w:lang w:val="en-US"/>
        </w:rPr>
        <w:t>sys.views</w:t>
      </w:r>
      <w:proofErr w:type="spellEnd"/>
      <w:r w:rsidRPr="00F46326">
        <w:rPr>
          <w:sz w:val="18"/>
          <w:szCs w:val="18"/>
          <w:lang w:val="en-US"/>
        </w:rPr>
        <w:t xml:space="preserve"> WHERE [name] = '</w:t>
      </w:r>
      <w:proofErr w:type="spellStart"/>
      <w:r w:rsidRPr="00F46326">
        <w:rPr>
          <w:sz w:val="18"/>
          <w:szCs w:val="18"/>
          <w:lang w:val="en-US"/>
        </w:rPr>
        <w:t>RecipientView</w:t>
      </w:r>
      <w:proofErr w:type="spellEnd"/>
      <w:r w:rsidRPr="00F46326">
        <w:rPr>
          <w:sz w:val="18"/>
          <w:szCs w:val="18"/>
          <w:lang w:val="en-US"/>
        </w:rPr>
        <w:t>')</w:t>
      </w:r>
    </w:p>
    <w:p w14:paraId="65BE243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BEGIN</w:t>
      </w:r>
    </w:p>
    <w:p w14:paraId="4A802CB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</w:t>
      </w:r>
      <w:proofErr w:type="gramStart"/>
      <w:r w:rsidRPr="00F46326">
        <w:rPr>
          <w:sz w:val="18"/>
          <w:szCs w:val="18"/>
          <w:lang w:val="en-US"/>
        </w:rPr>
        <w:t>EXEC('</w:t>
      </w:r>
      <w:proofErr w:type="gramEnd"/>
    </w:p>
    <w:p w14:paraId="3240676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CREATE VIEW </w:t>
      </w:r>
      <w:proofErr w:type="spellStart"/>
      <w:r w:rsidRPr="00F46326">
        <w:rPr>
          <w:sz w:val="18"/>
          <w:szCs w:val="18"/>
          <w:lang w:val="en-US"/>
        </w:rPr>
        <w:t>RecipientView</w:t>
      </w:r>
      <w:proofErr w:type="spellEnd"/>
      <w:r w:rsidRPr="00F46326">
        <w:rPr>
          <w:sz w:val="18"/>
          <w:szCs w:val="18"/>
          <w:lang w:val="en-US"/>
        </w:rPr>
        <w:t xml:space="preserve"> AS</w:t>
      </w:r>
    </w:p>
    <w:p w14:paraId="6BCBF57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SELECT</w:t>
      </w:r>
    </w:p>
    <w:p w14:paraId="0A93E92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</w:t>
      </w:r>
      <w:proofErr w:type="gramStart"/>
      <w:r w:rsidRPr="00F46326">
        <w:rPr>
          <w:sz w:val="18"/>
          <w:szCs w:val="18"/>
          <w:lang w:val="en-US"/>
        </w:rPr>
        <w:t>r.id</w:t>
      </w:r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RecipientID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6763AB9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</w:t>
      </w:r>
      <w:proofErr w:type="gramStart"/>
      <w:r w:rsidRPr="00F46326">
        <w:rPr>
          <w:sz w:val="18"/>
          <w:szCs w:val="18"/>
          <w:lang w:val="en-US"/>
        </w:rPr>
        <w:t>r.name</w:t>
      </w:r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RecipientName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75B9E14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46326">
        <w:rPr>
          <w:sz w:val="18"/>
          <w:szCs w:val="18"/>
          <w:lang w:val="en-US"/>
        </w:rPr>
        <w:t>r.middlename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RecipientMiddlename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7704F19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46326">
        <w:rPr>
          <w:sz w:val="18"/>
          <w:szCs w:val="18"/>
          <w:lang w:val="en-US"/>
        </w:rPr>
        <w:t>r.surname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RecipientSurname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13B5AEC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46326">
        <w:rPr>
          <w:sz w:val="18"/>
          <w:szCs w:val="18"/>
          <w:lang w:val="en-US"/>
        </w:rPr>
        <w:t>ra.street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RecipientStreet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3BFF290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46326">
        <w:rPr>
          <w:sz w:val="18"/>
          <w:szCs w:val="18"/>
          <w:lang w:val="en-US"/>
        </w:rPr>
        <w:t>ra.house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RecipientHouse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46D549A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46326">
        <w:rPr>
          <w:sz w:val="18"/>
          <w:szCs w:val="18"/>
          <w:lang w:val="en-US"/>
        </w:rPr>
        <w:t>ra.apartment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RecipientApartment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7F78802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46326">
        <w:rPr>
          <w:sz w:val="18"/>
          <w:szCs w:val="18"/>
          <w:lang w:val="en-US"/>
        </w:rPr>
        <w:t>r.mobile_phone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RecipientMobilePhone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4CD89615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F46326">
        <w:rPr>
          <w:sz w:val="18"/>
          <w:szCs w:val="18"/>
          <w:lang w:val="en-US"/>
        </w:rPr>
        <w:t>r.email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RecipientEmail</w:t>
      </w:r>
      <w:proofErr w:type="spellEnd"/>
    </w:p>
    <w:p w14:paraId="2C0275A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FROM</w:t>
      </w:r>
    </w:p>
    <w:p w14:paraId="756943B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[</w:t>
      </w:r>
      <w:proofErr w:type="spellStart"/>
      <w:proofErr w:type="gramStart"/>
      <w:r w:rsidRPr="00F46326">
        <w:rPr>
          <w:sz w:val="18"/>
          <w:szCs w:val="18"/>
          <w:lang w:val="en-US"/>
        </w:rPr>
        <w:t>dbo</w:t>
      </w:r>
      <w:proofErr w:type="spellEnd"/>
      <w:proofErr w:type="gramEnd"/>
      <w:r w:rsidRPr="00F46326">
        <w:rPr>
          <w:sz w:val="18"/>
          <w:szCs w:val="18"/>
          <w:lang w:val="en-US"/>
        </w:rPr>
        <w:t>].[Recipient] r</w:t>
      </w:r>
    </w:p>
    <w:p w14:paraId="6257A37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JOIN</w:t>
      </w:r>
    </w:p>
    <w:p w14:paraId="5726D9E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[</w:t>
      </w:r>
      <w:proofErr w:type="spellStart"/>
      <w:proofErr w:type="gramStart"/>
      <w:r w:rsidRPr="00F46326">
        <w:rPr>
          <w:sz w:val="18"/>
          <w:szCs w:val="18"/>
          <w:lang w:val="en-US"/>
        </w:rPr>
        <w:t>dbo</w:t>
      </w:r>
      <w:proofErr w:type="spellEnd"/>
      <w:proofErr w:type="gramEnd"/>
      <w:r w:rsidRPr="00F46326">
        <w:rPr>
          <w:sz w:val="18"/>
          <w:szCs w:val="18"/>
          <w:lang w:val="en-US"/>
        </w:rPr>
        <w:t>].[</w:t>
      </w:r>
      <w:proofErr w:type="spellStart"/>
      <w:r w:rsidRPr="00F46326">
        <w:rPr>
          <w:sz w:val="18"/>
          <w:szCs w:val="18"/>
          <w:lang w:val="en-US"/>
        </w:rPr>
        <w:t>RecipientAddress</w:t>
      </w:r>
      <w:proofErr w:type="spellEnd"/>
      <w:r w:rsidRPr="00F46326">
        <w:rPr>
          <w:sz w:val="18"/>
          <w:szCs w:val="18"/>
          <w:lang w:val="en-US"/>
        </w:rPr>
        <w:t xml:space="preserve">] </w:t>
      </w:r>
      <w:proofErr w:type="spellStart"/>
      <w:r w:rsidRPr="00F46326">
        <w:rPr>
          <w:sz w:val="18"/>
          <w:szCs w:val="18"/>
          <w:lang w:val="en-US"/>
        </w:rPr>
        <w:t>ra</w:t>
      </w:r>
      <w:proofErr w:type="spellEnd"/>
      <w:r w:rsidRPr="00F46326">
        <w:rPr>
          <w:sz w:val="18"/>
          <w:szCs w:val="18"/>
          <w:lang w:val="en-US"/>
        </w:rPr>
        <w:t xml:space="preserve"> ON </w:t>
      </w:r>
      <w:proofErr w:type="spellStart"/>
      <w:r w:rsidRPr="00F46326">
        <w:rPr>
          <w:sz w:val="18"/>
          <w:szCs w:val="18"/>
          <w:lang w:val="en-US"/>
        </w:rPr>
        <w:t>r.address_id</w:t>
      </w:r>
      <w:proofErr w:type="spellEnd"/>
      <w:r w:rsidRPr="00F46326">
        <w:rPr>
          <w:sz w:val="18"/>
          <w:szCs w:val="18"/>
          <w:lang w:val="en-US"/>
        </w:rPr>
        <w:t xml:space="preserve"> = ra.id;</w:t>
      </w:r>
    </w:p>
    <w:p w14:paraId="0883672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');</w:t>
      </w:r>
    </w:p>
    <w:p w14:paraId="341978B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</w:p>
    <w:p w14:paraId="5039091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371F179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IF NOT EXISTS (SELECT * FROM </w:t>
      </w:r>
      <w:proofErr w:type="spellStart"/>
      <w:r w:rsidRPr="00F46326">
        <w:rPr>
          <w:sz w:val="18"/>
          <w:szCs w:val="18"/>
          <w:lang w:val="en-US"/>
        </w:rPr>
        <w:t>sys.views</w:t>
      </w:r>
      <w:proofErr w:type="spellEnd"/>
      <w:r w:rsidRPr="00F46326">
        <w:rPr>
          <w:sz w:val="18"/>
          <w:szCs w:val="18"/>
          <w:lang w:val="en-US"/>
        </w:rPr>
        <w:t xml:space="preserve"> WHERE [name] = '</w:t>
      </w:r>
      <w:proofErr w:type="spellStart"/>
      <w:r w:rsidRPr="00F46326">
        <w:rPr>
          <w:sz w:val="18"/>
          <w:szCs w:val="18"/>
          <w:lang w:val="en-US"/>
        </w:rPr>
        <w:t>SubscriptionView</w:t>
      </w:r>
      <w:proofErr w:type="spellEnd"/>
      <w:r w:rsidRPr="00F46326">
        <w:rPr>
          <w:sz w:val="18"/>
          <w:szCs w:val="18"/>
          <w:lang w:val="en-US"/>
        </w:rPr>
        <w:t>')</w:t>
      </w:r>
    </w:p>
    <w:p w14:paraId="3ED9D4D3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BEGIN</w:t>
      </w:r>
    </w:p>
    <w:p w14:paraId="45C686F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</w:t>
      </w:r>
      <w:proofErr w:type="gramStart"/>
      <w:r w:rsidRPr="00F46326">
        <w:rPr>
          <w:sz w:val="18"/>
          <w:szCs w:val="18"/>
          <w:lang w:val="en-US"/>
        </w:rPr>
        <w:t>EXEC('</w:t>
      </w:r>
      <w:proofErr w:type="gramEnd"/>
    </w:p>
    <w:p w14:paraId="6C352D5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 CREATE VIEW </w:t>
      </w:r>
      <w:proofErr w:type="spellStart"/>
      <w:r w:rsidRPr="00F46326">
        <w:rPr>
          <w:sz w:val="18"/>
          <w:szCs w:val="18"/>
          <w:lang w:val="en-US"/>
        </w:rPr>
        <w:t>SubscriptionView</w:t>
      </w:r>
      <w:proofErr w:type="spellEnd"/>
      <w:r w:rsidRPr="00F46326">
        <w:rPr>
          <w:sz w:val="18"/>
          <w:szCs w:val="18"/>
          <w:lang w:val="en-US"/>
        </w:rPr>
        <w:t xml:space="preserve"> AS</w:t>
      </w:r>
    </w:p>
    <w:p w14:paraId="4F193A7F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SELECT</w:t>
      </w:r>
    </w:p>
    <w:p w14:paraId="15E5F68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proofErr w:type="gramStart"/>
      <w:r w:rsidRPr="00F46326">
        <w:rPr>
          <w:sz w:val="18"/>
          <w:szCs w:val="18"/>
          <w:lang w:val="en-US"/>
        </w:rPr>
        <w:t>s.id</w:t>
      </w:r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SubscriptionID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322F4B1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proofErr w:type="gramStart"/>
      <w:r w:rsidRPr="00F46326">
        <w:rPr>
          <w:sz w:val="18"/>
          <w:szCs w:val="18"/>
          <w:lang w:val="en-US"/>
        </w:rPr>
        <w:t>r.name</w:t>
      </w:r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RecipientName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5B60BE7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proofErr w:type="gramStart"/>
      <w:r w:rsidRPr="00F46326">
        <w:rPr>
          <w:sz w:val="18"/>
          <w:szCs w:val="18"/>
          <w:lang w:val="en-US"/>
        </w:rPr>
        <w:t>p.name</w:t>
      </w:r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PublicationName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2976F66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proofErr w:type="spellStart"/>
      <w:proofErr w:type="gramStart"/>
      <w:r w:rsidRPr="00F46326">
        <w:rPr>
          <w:sz w:val="18"/>
          <w:szCs w:val="18"/>
          <w:lang w:val="en-US"/>
        </w:rPr>
        <w:t>s.duration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SubscriptionDuration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53D6AE5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proofErr w:type="spellStart"/>
      <w:proofErr w:type="gramStart"/>
      <w:r w:rsidRPr="00F46326">
        <w:rPr>
          <w:sz w:val="18"/>
          <w:szCs w:val="18"/>
          <w:lang w:val="en-US"/>
        </w:rPr>
        <w:t>o.owner_name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OfficeOwnerName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6DEB4E4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proofErr w:type="spellStart"/>
      <w:proofErr w:type="gramStart"/>
      <w:r w:rsidRPr="00F46326">
        <w:rPr>
          <w:sz w:val="18"/>
          <w:szCs w:val="18"/>
          <w:lang w:val="en-US"/>
        </w:rPr>
        <w:t>s.subscription_start_date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SubscriptionStartDate</w:t>
      </w:r>
      <w:proofErr w:type="spellEnd"/>
    </w:p>
    <w:p w14:paraId="772680E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FROM</w:t>
      </w:r>
    </w:p>
    <w:p w14:paraId="1B2C4E6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spellStart"/>
      <w:proofErr w:type="gramStart"/>
      <w:r w:rsidRPr="00F46326">
        <w:rPr>
          <w:sz w:val="18"/>
          <w:szCs w:val="18"/>
          <w:lang w:val="en-US"/>
        </w:rPr>
        <w:t>dbo</w:t>
      </w:r>
      <w:proofErr w:type="spellEnd"/>
      <w:proofErr w:type="gramEnd"/>
      <w:r w:rsidRPr="00F46326">
        <w:rPr>
          <w:sz w:val="18"/>
          <w:szCs w:val="18"/>
          <w:lang w:val="en-US"/>
        </w:rPr>
        <w:t>].[Subscription] s</w:t>
      </w:r>
    </w:p>
    <w:p w14:paraId="0DC789B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JOIN</w:t>
      </w:r>
    </w:p>
    <w:p w14:paraId="3AFB57AC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lastRenderedPageBreak/>
        <w:tab/>
      </w:r>
      <w:r w:rsidRPr="00F46326">
        <w:rPr>
          <w:sz w:val="18"/>
          <w:szCs w:val="18"/>
          <w:lang w:val="en-US"/>
        </w:rPr>
        <w:tab/>
        <w:t>[</w:t>
      </w:r>
      <w:proofErr w:type="spellStart"/>
      <w:proofErr w:type="gramStart"/>
      <w:r w:rsidRPr="00F46326">
        <w:rPr>
          <w:sz w:val="18"/>
          <w:szCs w:val="18"/>
          <w:lang w:val="en-US"/>
        </w:rPr>
        <w:t>dbo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].[Recipient] r ON </w:t>
      </w:r>
      <w:proofErr w:type="spellStart"/>
      <w:r w:rsidRPr="00F46326">
        <w:rPr>
          <w:sz w:val="18"/>
          <w:szCs w:val="18"/>
          <w:lang w:val="en-US"/>
        </w:rPr>
        <w:t>s.recipient_id</w:t>
      </w:r>
      <w:proofErr w:type="spellEnd"/>
      <w:r w:rsidRPr="00F46326">
        <w:rPr>
          <w:sz w:val="18"/>
          <w:szCs w:val="18"/>
          <w:lang w:val="en-US"/>
        </w:rPr>
        <w:t xml:space="preserve"> = r.id</w:t>
      </w:r>
    </w:p>
    <w:p w14:paraId="575F36A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JOIN</w:t>
      </w:r>
    </w:p>
    <w:p w14:paraId="7AC178D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spellStart"/>
      <w:proofErr w:type="gramStart"/>
      <w:r w:rsidRPr="00F46326">
        <w:rPr>
          <w:sz w:val="18"/>
          <w:szCs w:val="18"/>
          <w:lang w:val="en-US"/>
        </w:rPr>
        <w:t>dbo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].[Publication] p ON </w:t>
      </w:r>
      <w:proofErr w:type="spellStart"/>
      <w:r w:rsidRPr="00F46326">
        <w:rPr>
          <w:sz w:val="18"/>
          <w:szCs w:val="18"/>
          <w:lang w:val="en-US"/>
        </w:rPr>
        <w:t>s.publication_id</w:t>
      </w:r>
      <w:proofErr w:type="spellEnd"/>
      <w:r w:rsidRPr="00F46326">
        <w:rPr>
          <w:sz w:val="18"/>
          <w:szCs w:val="18"/>
          <w:lang w:val="en-US"/>
        </w:rPr>
        <w:t xml:space="preserve"> = p.id</w:t>
      </w:r>
    </w:p>
    <w:p w14:paraId="6B45C2D2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JOIN</w:t>
      </w:r>
    </w:p>
    <w:p w14:paraId="6E4FCFB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spellStart"/>
      <w:proofErr w:type="gramStart"/>
      <w:r w:rsidRPr="00F46326">
        <w:rPr>
          <w:sz w:val="18"/>
          <w:szCs w:val="18"/>
          <w:lang w:val="en-US"/>
        </w:rPr>
        <w:t>dbo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].[Office] o ON </w:t>
      </w:r>
      <w:proofErr w:type="spellStart"/>
      <w:r w:rsidRPr="00F46326">
        <w:rPr>
          <w:sz w:val="18"/>
          <w:szCs w:val="18"/>
          <w:lang w:val="en-US"/>
        </w:rPr>
        <w:t>s.office_id</w:t>
      </w:r>
      <w:proofErr w:type="spellEnd"/>
      <w:r w:rsidRPr="00F46326">
        <w:rPr>
          <w:sz w:val="18"/>
          <w:szCs w:val="18"/>
          <w:lang w:val="en-US"/>
        </w:rPr>
        <w:t xml:space="preserve"> = o.id;</w:t>
      </w:r>
    </w:p>
    <w:p w14:paraId="06E0D98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');</w:t>
      </w:r>
    </w:p>
    <w:p w14:paraId="7B05EA7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</w:p>
    <w:p w14:paraId="2D0153B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</w:p>
    <w:p w14:paraId="26F6589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IF NOT EXISTS (SELECT * FROM </w:t>
      </w:r>
      <w:proofErr w:type="spellStart"/>
      <w:r w:rsidRPr="00F46326">
        <w:rPr>
          <w:sz w:val="18"/>
          <w:szCs w:val="18"/>
          <w:lang w:val="en-US"/>
        </w:rPr>
        <w:t>sys.views</w:t>
      </w:r>
      <w:proofErr w:type="spellEnd"/>
      <w:r w:rsidRPr="00F46326">
        <w:rPr>
          <w:sz w:val="18"/>
          <w:szCs w:val="18"/>
          <w:lang w:val="en-US"/>
        </w:rPr>
        <w:t xml:space="preserve"> WHERE [name] = '</w:t>
      </w:r>
      <w:proofErr w:type="spellStart"/>
      <w:r w:rsidRPr="00F46326">
        <w:rPr>
          <w:sz w:val="18"/>
          <w:szCs w:val="18"/>
          <w:lang w:val="en-US"/>
        </w:rPr>
        <w:t>OfficeView</w:t>
      </w:r>
      <w:proofErr w:type="spellEnd"/>
      <w:r w:rsidRPr="00F46326">
        <w:rPr>
          <w:sz w:val="18"/>
          <w:szCs w:val="18"/>
          <w:lang w:val="en-US"/>
        </w:rPr>
        <w:t>')</w:t>
      </w:r>
    </w:p>
    <w:p w14:paraId="53B19E6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BEGIN</w:t>
      </w:r>
    </w:p>
    <w:p w14:paraId="6015BCF0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</w:t>
      </w:r>
      <w:proofErr w:type="gramStart"/>
      <w:r w:rsidRPr="00F46326">
        <w:rPr>
          <w:sz w:val="18"/>
          <w:szCs w:val="18"/>
          <w:lang w:val="en-US"/>
        </w:rPr>
        <w:t>EXEC('</w:t>
      </w:r>
      <w:proofErr w:type="gramEnd"/>
    </w:p>
    <w:p w14:paraId="3CFE2AE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   CREATE VIEW </w:t>
      </w:r>
      <w:proofErr w:type="spellStart"/>
      <w:r w:rsidRPr="00F46326">
        <w:rPr>
          <w:sz w:val="18"/>
          <w:szCs w:val="18"/>
          <w:lang w:val="en-US"/>
        </w:rPr>
        <w:t>OfficeView</w:t>
      </w:r>
      <w:proofErr w:type="spellEnd"/>
      <w:r w:rsidRPr="00F46326">
        <w:rPr>
          <w:sz w:val="18"/>
          <w:szCs w:val="18"/>
          <w:lang w:val="en-US"/>
        </w:rPr>
        <w:t xml:space="preserve"> AS</w:t>
      </w:r>
    </w:p>
    <w:p w14:paraId="7DC02F4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SELECT</w:t>
      </w:r>
    </w:p>
    <w:p w14:paraId="50E30824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proofErr w:type="gramStart"/>
      <w:r w:rsidRPr="00F46326">
        <w:rPr>
          <w:sz w:val="18"/>
          <w:szCs w:val="18"/>
          <w:lang w:val="en-US"/>
        </w:rPr>
        <w:t>id</w:t>
      </w:r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OfficeID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30BC3A6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proofErr w:type="spellStart"/>
      <w:proofErr w:type="gramStart"/>
      <w:r w:rsidRPr="00F46326">
        <w:rPr>
          <w:sz w:val="18"/>
          <w:szCs w:val="18"/>
          <w:lang w:val="en-US"/>
        </w:rPr>
        <w:t>owner_name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OwnerName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4019356B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proofErr w:type="spellStart"/>
      <w:proofErr w:type="gramStart"/>
      <w:r w:rsidRPr="00F46326">
        <w:rPr>
          <w:sz w:val="18"/>
          <w:szCs w:val="18"/>
          <w:lang w:val="en-US"/>
        </w:rPr>
        <w:t>owner_middlename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OwnerMiddlename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222325F6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proofErr w:type="spellStart"/>
      <w:proofErr w:type="gramStart"/>
      <w:r w:rsidRPr="00F46326">
        <w:rPr>
          <w:sz w:val="18"/>
          <w:szCs w:val="18"/>
          <w:lang w:val="en-US"/>
        </w:rPr>
        <w:t>onwner_surname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OwnerSurname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39740AE9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proofErr w:type="spellStart"/>
      <w:proofErr w:type="gramStart"/>
      <w:r w:rsidRPr="00F46326">
        <w:rPr>
          <w:sz w:val="18"/>
          <w:szCs w:val="18"/>
          <w:lang w:val="en-US"/>
        </w:rPr>
        <w:t>street_name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StreetName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33D35D7E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proofErr w:type="spellStart"/>
      <w:proofErr w:type="gramStart"/>
      <w:r w:rsidRPr="00F46326">
        <w:rPr>
          <w:sz w:val="18"/>
          <w:szCs w:val="18"/>
          <w:lang w:val="en-US"/>
        </w:rPr>
        <w:t>mobile_phone</w:t>
      </w:r>
      <w:proofErr w:type="spellEnd"/>
      <w:proofErr w:type="gramEnd"/>
      <w:r w:rsidRPr="00F46326">
        <w:rPr>
          <w:sz w:val="18"/>
          <w:szCs w:val="18"/>
          <w:lang w:val="en-US"/>
        </w:rPr>
        <w:t xml:space="preserve"> AS </w:t>
      </w:r>
      <w:proofErr w:type="spellStart"/>
      <w:r w:rsidRPr="00F46326">
        <w:rPr>
          <w:sz w:val="18"/>
          <w:szCs w:val="18"/>
          <w:lang w:val="en-US"/>
        </w:rPr>
        <w:t>MobilePhone</w:t>
      </w:r>
      <w:proofErr w:type="spellEnd"/>
      <w:r w:rsidRPr="00F46326">
        <w:rPr>
          <w:sz w:val="18"/>
          <w:szCs w:val="18"/>
          <w:lang w:val="en-US"/>
        </w:rPr>
        <w:t>,</w:t>
      </w:r>
    </w:p>
    <w:p w14:paraId="4EB6843D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</w:r>
      <w:proofErr w:type="gramStart"/>
      <w:r w:rsidRPr="00F46326">
        <w:rPr>
          <w:sz w:val="18"/>
          <w:szCs w:val="18"/>
          <w:lang w:val="en-US"/>
        </w:rPr>
        <w:t>email</w:t>
      </w:r>
      <w:proofErr w:type="gramEnd"/>
      <w:r w:rsidRPr="00F46326">
        <w:rPr>
          <w:sz w:val="18"/>
          <w:szCs w:val="18"/>
          <w:lang w:val="en-US"/>
        </w:rPr>
        <w:t xml:space="preserve"> AS Email</w:t>
      </w:r>
    </w:p>
    <w:p w14:paraId="4AFBED5A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  <w:t>FROM</w:t>
      </w:r>
    </w:p>
    <w:p w14:paraId="3DCD83B1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ab/>
      </w:r>
      <w:r w:rsidRPr="00F46326">
        <w:rPr>
          <w:sz w:val="18"/>
          <w:szCs w:val="18"/>
          <w:lang w:val="en-US"/>
        </w:rPr>
        <w:tab/>
        <w:t>[</w:t>
      </w:r>
      <w:proofErr w:type="spellStart"/>
      <w:proofErr w:type="gramStart"/>
      <w:r w:rsidRPr="00F46326">
        <w:rPr>
          <w:sz w:val="18"/>
          <w:szCs w:val="18"/>
          <w:lang w:val="en-US"/>
        </w:rPr>
        <w:t>dbo</w:t>
      </w:r>
      <w:proofErr w:type="spellEnd"/>
      <w:proofErr w:type="gramEnd"/>
      <w:r w:rsidRPr="00F46326">
        <w:rPr>
          <w:sz w:val="18"/>
          <w:szCs w:val="18"/>
          <w:lang w:val="en-US"/>
        </w:rPr>
        <w:t>].[Office];</w:t>
      </w:r>
    </w:p>
    <w:p w14:paraId="1041E9A8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 xml:space="preserve">    ');</w:t>
      </w:r>
    </w:p>
    <w:p w14:paraId="4BAD8907" w14:textId="77777777" w:rsidR="00F46326" w:rsidRPr="00F46326" w:rsidRDefault="00F46326" w:rsidP="00F46326">
      <w:pPr>
        <w:spacing w:after="0"/>
        <w:rPr>
          <w:sz w:val="18"/>
          <w:szCs w:val="18"/>
          <w:lang w:val="en-US"/>
        </w:rPr>
      </w:pPr>
      <w:r w:rsidRPr="00F46326">
        <w:rPr>
          <w:sz w:val="18"/>
          <w:szCs w:val="18"/>
          <w:lang w:val="en-US"/>
        </w:rPr>
        <w:t>END</w:t>
      </w:r>
    </w:p>
    <w:p w14:paraId="178228EB" w14:textId="77777777" w:rsidR="000C7183" w:rsidRPr="00B72C55" w:rsidRDefault="000C7183" w:rsidP="000C7183">
      <w:pPr>
        <w:spacing w:after="0"/>
        <w:rPr>
          <w:sz w:val="18"/>
          <w:szCs w:val="18"/>
          <w:lang w:val="en-US"/>
        </w:rPr>
      </w:pPr>
    </w:p>
    <w:p w14:paraId="1A1A56EF" w14:textId="77777777" w:rsidR="00D7708B" w:rsidRDefault="00D7708B" w:rsidP="00D7708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85C91D" w14:textId="77777777" w:rsidR="00D7708B" w:rsidRPr="00D7708B" w:rsidRDefault="00D7708B" w:rsidP="00D7708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4A8169E0" w14:textId="77777777" w:rsidR="00D7708B" w:rsidRPr="00D7708B" w:rsidRDefault="00D7708B" w:rsidP="00E61BD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61C79874" w14:textId="77777777" w:rsidR="00E61BDB" w:rsidRPr="00D7708B" w:rsidRDefault="00E61BDB" w:rsidP="00E61BD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4130916D" w14:textId="77777777" w:rsidR="00E61BDB" w:rsidRPr="00D7708B" w:rsidRDefault="00E61BDB" w:rsidP="00E61BD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47E307" w14:textId="77777777" w:rsidR="00E61BDB" w:rsidRPr="00D7708B" w:rsidRDefault="00E61BDB" w:rsidP="00E61BD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03DD7AFC" w14:textId="77777777" w:rsidR="00E61BDB" w:rsidRPr="00D7708B" w:rsidRDefault="00E61BDB" w:rsidP="00E61BD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62C3B756" w14:textId="77777777" w:rsidR="00B76D6B" w:rsidRPr="00D7708B" w:rsidRDefault="00B76D6B" w:rsidP="00B76D6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095D5B60" w14:textId="77777777" w:rsidR="005B67F9" w:rsidRPr="00D7708B" w:rsidRDefault="005B67F9" w:rsidP="00CF3E6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Cs w:val="22"/>
        </w:rPr>
      </w:pPr>
    </w:p>
    <w:sectPr w:rsidR="005B67F9" w:rsidRPr="00D7708B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5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4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4"/>
  </w:num>
  <w:num w:numId="5">
    <w:abstractNumId w:val="14"/>
  </w:num>
  <w:num w:numId="6">
    <w:abstractNumId w:val="12"/>
  </w:num>
  <w:num w:numId="7">
    <w:abstractNumId w:val="6"/>
  </w:num>
  <w:num w:numId="8">
    <w:abstractNumId w:val="10"/>
  </w:num>
  <w:num w:numId="9">
    <w:abstractNumId w:val="9"/>
  </w:num>
  <w:num w:numId="10">
    <w:abstractNumId w:val="7"/>
  </w:num>
  <w:num w:numId="11">
    <w:abstractNumId w:val="5"/>
  </w:num>
  <w:num w:numId="12">
    <w:abstractNumId w:val="11"/>
  </w:num>
  <w:num w:numId="13">
    <w:abstractNumId w:val="8"/>
  </w:num>
  <w:num w:numId="14">
    <w:abstractNumId w:val="1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D6C"/>
    <w:rsid w:val="000111BA"/>
    <w:rsid w:val="00012398"/>
    <w:rsid w:val="000371EB"/>
    <w:rsid w:val="0005481B"/>
    <w:rsid w:val="000778C8"/>
    <w:rsid w:val="000A7CF8"/>
    <w:rsid w:val="000B6005"/>
    <w:rsid w:val="000C5C09"/>
    <w:rsid w:val="000C5FC2"/>
    <w:rsid w:val="000C7183"/>
    <w:rsid w:val="000D4449"/>
    <w:rsid w:val="000D5A17"/>
    <w:rsid w:val="000E38C5"/>
    <w:rsid w:val="000E4390"/>
    <w:rsid w:val="000F37EC"/>
    <w:rsid w:val="001101F2"/>
    <w:rsid w:val="00111BAB"/>
    <w:rsid w:val="00125151"/>
    <w:rsid w:val="00156258"/>
    <w:rsid w:val="00161B49"/>
    <w:rsid w:val="0016618B"/>
    <w:rsid w:val="00175971"/>
    <w:rsid w:val="001B1201"/>
    <w:rsid w:val="001C6CAA"/>
    <w:rsid w:val="00210A2A"/>
    <w:rsid w:val="002137CF"/>
    <w:rsid w:val="002208AF"/>
    <w:rsid w:val="0022446D"/>
    <w:rsid w:val="00241A80"/>
    <w:rsid w:val="00265762"/>
    <w:rsid w:val="002B167E"/>
    <w:rsid w:val="002D766A"/>
    <w:rsid w:val="002E1488"/>
    <w:rsid w:val="002E335A"/>
    <w:rsid w:val="00321A0E"/>
    <w:rsid w:val="00336AC9"/>
    <w:rsid w:val="0033727F"/>
    <w:rsid w:val="00363FD3"/>
    <w:rsid w:val="00374660"/>
    <w:rsid w:val="00395A55"/>
    <w:rsid w:val="003973C2"/>
    <w:rsid w:val="003A505E"/>
    <w:rsid w:val="003E0D08"/>
    <w:rsid w:val="003F1011"/>
    <w:rsid w:val="0040371F"/>
    <w:rsid w:val="00435E81"/>
    <w:rsid w:val="00471C3A"/>
    <w:rsid w:val="00494466"/>
    <w:rsid w:val="004B26AE"/>
    <w:rsid w:val="004C2B6D"/>
    <w:rsid w:val="004F058A"/>
    <w:rsid w:val="0050228F"/>
    <w:rsid w:val="00505215"/>
    <w:rsid w:val="00520CB3"/>
    <w:rsid w:val="00543730"/>
    <w:rsid w:val="00556995"/>
    <w:rsid w:val="005640B6"/>
    <w:rsid w:val="00575725"/>
    <w:rsid w:val="005920C1"/>
    <w:rsid w:val="0059572A"/>
    <w:rsid w:val="005B67F9"/>
    <w:rsid w:val="005D1BC2"/>
    <w:rsid w:val="00617749"/>
    <w:rsid w:val="00632B7A"/>
    <w:rsid w:val="006407C8"/>
    <w:rsid w:val="00657468"/>
    <w:rsid w:val="006637D9"/>
    <w:rsid w:val="006817D1"/>
    <w:rsid w:val="0068541D"/>
    <w:rsid w:val="006B3C0B"/>
    <w:rsid w:val="006C0BE1"/>
    <w:rsid w:val="006C5A55"/>
    <w:rsid w:val="006C6A8F"/>
    <w:rsid w:val="00707D50"/>
    <w:rsid w:val="00713B86"/>
    <w:rsid w:val="007143B3"/>
    <w:rsid w:val="00717142"/>
    <w:rsid w:val="00744984"/>
    <w:rsid w:val="007721B5"/>
    <w:rsid w:val="007A34DD"/>
    <w:rsid w:val="007C28AB"/>
    <w:rsid w:val="007C7252"/>
    <w:rsid w:val="007F0921"/>
    <w:rsid w:val="007F15AB"/>
    <w:rsid w:val="00807263"/>
    <w:rsid w:val="00812BB7"/>
    <w:rsid w:val="00821060"/>
    <w:rsid w:val="00821466"/>
    <w:rsid w:val="00830E0A"/>
    <w:rsid w:val="00843D6C"/>
    <w:rsid w:val="00852B37"/>
    <w:rsid w:val="00854B33"/>
    <w:rsid w:val="00875427"/>
    <w:rsid w:val="0089655F"/>
    <w:rsid w:val="008A26F9"/>
    <w:rsid w:val="008B28BF"/>
    <w:rsid w:val="008D0FD9"/>
    <w:rsid w:val="008D1BB0"/>
    <w:rsid w:val="00901CF1"/>
    <w:rsid w:val="009150CB"/>
    <w:rsid w:val="009473C5"/>
    <w:rsid w:val="009602B8"/>
    <w:rsid w:val="00964C24"/>
    <w:rsid w:val="009C33C9"/>
    <w:rsid w:val="009D0621"/>
    <w:rsid w:val="009D5FAD"/>
    <w:rsid w:val="009E03B3"/>
    <w:rsid w:val="009E4504"/>
    <w:rsid w:val="00A0114E"/>
    <w:rsid w:val="00A22FB2"/>
    <w:rsid w:val="00A333E3"/>
    <w:rsid w:val="00A35703"/>
    <w:rsid w:val="00A67ABC"/>
    <w:rsid w:val="00A74CFF"/>
    <w:rsid w:val="00A846FE"/>
    <w:rsid w:val="00AC0D66"/>
    <w:rsid w:val="00AD183C"/>
    <w:rsid w:val="00AE76BC"/>
    <w:rsid w:val="00B36098"/>
    <w:rsid w:val="00B72C55"/>
    <w:rsid w:val="00B76D6B"/>
    <w:rsid w:val="00B779F5"/>
    <w:rsid w:val="00B97A16"/>
    <w:rsid w:val="00BA08AB"/>
    <w:rsid w:val="00BA4049"/>
    <w:rsid w:val="00BA5032"/>
    <w:rsid w:val="00BD062E"/>
    <w:rsid w:val="00BE689C"/>
    <w:rsid w:val="00BF2AA8"/>
    <w:rsid w:val="00BF5A86"/>
    <w:rsid w:val="00C12D3D"/>
    <w:rsid w:val="00C12D8B"/>
    <w:rsid w:val="00C2547D"/>
    <w:rsid w:val="00C31348"/>
    <w:rsid w:val="00C55002"/>
    <w:rsid w:val="00C57C31"/>
    <w:rsid w:val="00C908DD"/>
    <w:rsid w:val="00CA13C4"/>
    <w:rsid w:val="00CA4B61"/>
    <w:rsid w:val="00CD2085"/>
    <w:rsid w:val="00CD617F"/>
    <w:rsid w:val="00CD798C"/>
    <w:rsid w:val="00CF3E68"/>
    <w:rsid w:val="00D01ABF"/>
    <w:rsid w:val="00D54115"/>
    <w:rsid w:val="00D66DD8"/>
    <w:rsid w:val="00D7048A"/>
    <w:rsid w:val="00D7708B"/>
    <w:rsid w:val="00D85C31"/>
    <w:rsid w:val="00D941B9"/>
    <w:rsid w:val="00DA3ED0"/>
    <w:rsid w:val="00DF517C"/>
    <w:rsid w:val="00E0301F"/>
    <w:rsid w:val="00E04D55"/>
    <w:rsid w:val="00E16508"/>
    <w:rsid w:val="00E261A6"/>
    <w:rsid w:val="00E33C62"/>
    <w:rsid w:val="00E347DC"/>
    <w:rsid w:val="00E40FF9"/>
    <w:rsid w:val="00E56902"/>
    <w:rsid w:val="00E61BDB"/>
    <w:rsid w:val="00E667A5"/>
    <w:rsid w:val="00E73DF9"/>
    <w:rsid w:val="00E8226C"/>
    <w:rsid w:val="00EE432F"/>
    <w:rsid w:val="00EE52C0"/>
    <w:rsid w:val="00EF38C9"/>
    <w:rsid w:val="00EF4A26"/>
    <w:rsid w:val="00F02D8F"/>
    <w:rsid w:val="00F06DF0"/>
    <w:rsid w:val="00F16529"/>
    <w:rsid w:val="00F46326"/>
    <w:rsid w:val="00F46351"/>
    <w:rsid w:val="00F77CF9"/>
    <w:rsid w:val="00F8517E"/>
    <w:rsid w:val="00F87A5A"/>
    <w:rsid w:val="00F87E92"/>
    <w:rsid w:val="00FD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D66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9DE6-92DC-4092-BBC5-C0DDF5C86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4148</Words>
  <Characters>23649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Evgeni</cp:lastModifiedBy>
  <cp:revision>2</cp:revision>
  <dcterms:created xsi:type="dcterms:W3CDTF">2023-09-21T21:15:00Z</dcterms:created>
  <dcterms:modified xsi:type="dcterms:W3CDTF">2023-09-21T21:15:00Z</dcterms:modified>
</cp:coreProperties>
</file>