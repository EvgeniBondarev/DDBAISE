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8145156" w:rsidR="00AC0D66" w:rsidRPr="0078793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787936" w:rsidRPr="00787936">
        <w:rPr>
          <w:rFonts w:ascii="Times New Roman" w:hAnsi="Times New Roman"/>
          <w:b/>
          <w:sz w:val="28"/>
          <w:szCs w:val="28"/>
        </w:rPr>
        <w:t>2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4A3AE6BF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ENTITY FRAMEWORK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LINQ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для работы с базами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4FA37E0F" w:rsidR="00E0301F" w:rsidRDefault="00DA4804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1B1440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787936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ENTITY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FRAMEWORK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и получить навыки написания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LINQ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запросов к объектам, связанным с таблицами базы данных СУБД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MS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SQL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сервер.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B4914A7" w14:textId="78024969" w:rsidR="00830CE7" w:rsidRPr="00830CE7" w:rsidRDefault="00830CE7" w:rsidP="00830CE7">
      <w:pPr>
        <w:tabs>
          <w:tab w:val="left" w:pos="126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1.1. Создать с использованием .</w:t>
      </w:r>
      <w:r w:rsidRPr="00830CE7">
        <w:rPr>
          <w:rFonts w:ascii="Times New Roman" w:hAnsi="Times New Roman"/>
          <w:i/>
          <w:iCs/>
          <w:sz w:val="28"/>
          <w:szCs w:val="28"/>
        </w:rPr>
        <w:t>NET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Core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Pr="00830CE7">
        <w:rPr>
          <w:rFonts w:ascii="Times New Roman" w:hAnsi="Times New Roman"/>
          <w:i/>
          <w:iCs/>
          <w:sz w:val="28"/>
          <w:szCs w:val="28"/>
        </w:rPr>
        <w:t>MS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SQL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Server</w:t>
      </w:r>
      <w:r w:rsidRPr="00830CE7">
        <w:rPr>
          <w:rFonts w:ascii="Times New Roman" w:hAnsi="Times New Roman"/>
          <w:sz w:val="28"/>
          <w:szCs w:val="28"/>
        </w:rPr>
        <w:t>. Для этого необходимо создать:</w:t>
      </w:r>
    </w:p>
    <w:p w14:paraId="7DAA216E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2D18634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3B163B81" w14:textId="151AD36F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 xml:space="preserve">1.2. Выполнить, используя объекты </w:t>
      </w:r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и </w:t>
      </w:r>
      <w:r w:rsidRPr="00830CE7">
        <w:rPr>
          <w:rFonts w:ascii="Times New Roman" w:hAnsi="Times New Roman"/>
          <w:i/>
          <w:iCs/>
          <w:sz w:val="28"/>
          <w:szCs w:val="28"/>
        </w:rPr>
        <w:t>LINQ</w:t>
      </w:r>
      <w:r w:rsidRPr="00830CE7">
        <w:rPr>
          <w:rFonts w:ascii="Times New Roman" w:hAnsi="Times New Roman"/>
          <w:sz w:val="28"/>
          <w:szCs w:val="28"/>
        </w:rPr>
        <w:t>:</w:t>
      </w:r>
    </w:p>
    <w:p w14:paraId="5EF589B2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</w:t>
      </w:r>
      <w:r w:rsidRPr="00830CE7">
        <w:rPr>
          <w:rFonts w:ascii="Times New Roman" w:hAnsi="Times New Roman"/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CB06D9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2.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67694AB1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3.</w:t>
      </w:r>
      <w:r w:rsidRPr="00830CE7">
        <w:rPr>
          <w:rFonts w:ascii="Times New Roman" w:hAnsi="Times New Roman"/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r w:rsidRPr="00830CE7">
        <w:rPr>
          <w:rFonts w:ascii="Times New Roman" w:hAnsi="Times New Roman"/>
          <w:i/>
          <w:iCs/>
          <w:sz w:val="28"/>
          <w:szCs w:val="28"/>
        </w:rPr>
        <w:t>min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max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avg</w:t>
      </w:r>
      <w:r w:rsidRPr="00830CE7">
        <w:rPr>
          <w:rFonts w:ascii="Times New Roman" w:hAnsi="Times New Roman"/>
          <w:sz w:val="28"/>
          <w:szCs w:val="28"/>
        </w:rPr>
        <w:t xml:space="preserve">, </w:t>
      </w:r>
      <w:r w:rsidRPr="00830CE7">
        <w:rPr>
          <w:rFonts w:ascii="Times New Roman" w:hAnsi="Times New Roman"/>
          <w:i/>
          <w:iCs/>
          <w:sz w:val="28"/>
          <w:szCs w:val="28"/>
        </w:rPr>
        <w:t>сount</w:t>
      </w:r>
      <w:r w:rsidRPr="00830CE7">
        <w:rPr>
          <w:rFonts w:ascii="Times New Roman" w:hAnsi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4D63466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4.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4910960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5.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7B21A2E7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6.</w:t>
      </w:r>
      <w:r w:rsidRPr="00830CE7">
        <w:rPr>
          <w:rFonts w:ascii="Times New Roman" w:hAnsi="Times New Roman"/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54738203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7.</w:t>
      </w:r>
      <w:r w:rsidRPr="00830CE7">
        <w:rPr>
          <w:rFonts w:ascii="Times New Roman" w:hAnsi="Times New Roman"/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6E4F7DEF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8.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7A9F39A6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9.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49739103" w14:textId="21DF5399" w:rsidR="00830CE7" w:rsidRPr="00830CE7" w:rsidRDefault="00830CE7" w:rsidP="00830CE7">
      <w:pPr>
        <w:tabs>
          <w:tab w:val="left" w:pos="108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10.</w:t>
      </w:r>
      <w:r w:rsidRPr="00830CE7">
        <w:rPr>
          <w:rFonts w:ascii="Times New Roman" w:hAnsi="Times New Roman"/>
          <w:sz w:val="28"/>
          <w:szCs w:val="28"/>
        </w:rPr>
        <w:tab/>
        <w:t xml:space="preserve"> Обновление удовлетворяющих определенному условию записей в любой из таблиц базы данных – 1 шт.</w:t>
      </w:r>
    </w:p>
    <w:p w14:paraId="4E108CE0" w14:textId="1F75918C" w:rsid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63F9">
        <w:rPr>
          <w:rFonts w:ascii="Times New Roman" w:hAnsi="Times New Roman"/>
          <w:sz w:val="28"/>
          <w:szCs w:val="28"/>
        </w:rPr>
        <w:t>1</w:t>
      </w:r>
      <w:r w:rsidRPr="00830CE7">
        <w:rPr>
          <w:rFonts w:ascii="Times New Roman" w:hAnsi="Times New Roman"/>
          <w:sz w:val="28"/>
          <w:szCs w:val="28"/>
        </w:rPr>
        <w:t xml:space="preserve">.3. Разместить выполненный проект на </w:t>
      </w:r>
      <w:r w:rsidRPr="00830CE7">
        <w:rPr>
          <w:rFonts w:ascii="Times New Roman" w:hAnsi="Times New Roman"/>
          <w:i/>
          <w:iCs/>
          <w:sz w:val="28"/>
          <w:szCs w:val="28"/>
        </w:rPr>
        <w:t>github</w:t>
      </w:r>
      <w:r w:rsidRPr="00830CE7">
        <w:rPr>
          <w:rFonts w:ascii="Times New Roman" w:hAnsi="Times New Roman"/>
          <w:sz w:val="28"/>
          <w:szCs w:val="28"/>
        </w:rPr>
        <w:t>.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6CDA6074" w14:textId="3C9E6C08" w:rsidR="00165303" w:rsidRPr="00DA4804" w:rsidRDefault="00165303" w:rsidP="00DA4804">
      <w:pPr>
        <w:pStyle w:val="a5"/>
        <w:tabs>
          <w:tab w:val="left" w:pos="720"/>
        </w:tabs>
        <w:spacing w:after="0"/>
        <w:ind w:firstLine="720"/>
        <w:jc w:val="both"/>
        <w:rPr>
          <w:sz w:val="28"/>
          <w:szCs w:val="28"/>
        </w:rPr>
      </w:pPr>
      <w:r w:rsidRPr="00DA4804">
        <w:rPr>
          <w:bCs/>
          <w:sz w:val="28"/>
          <w:szCs w:val="28"/>
        </w:rPr>
        <w:t>В ходе выполнения лабораторной работы было создано консольное приложение на версии .</w:t>
      </w:r>
      <w:r w:rsidRPr="00DA4804">
        <w:rPr>
          <w:bCs/>
          <w:i/>
          <w:iCs/>
          <w:sz w:val="28"/>
          <w:szCs w:val="28"/>
          <w:lang w:val="en-US"/>
        </w:rPr>
        <w:t>NET</w:t>
      </w:r>
      <w:r w:rsidRPr="00DA4804">
        <w:rPr>
          <w:bCs/>
          <w:sz w:val="28"/>
          <w:szCs w:val="28"/>
        </w:rPr>
        <w:t xml:space="preserve"> 7.0. Далее для работы с базой данных при помощи </w:t>
      </w:r>
      <w:r w:rsidRPr="00DA4804">
        <w:rPr>
          <w:bCs/>
          <w:i/>
          <w:iCs/>
          <w:sz w:val="28"/>
          <w:szCs w:val="28"/>
          <w:lang w:val="en-US"/>
        </w:rPr>
        <w:t>ENTITY</w:t>
      </w:r>
      <w:r w:rsidRPr="00DA4804">
        <w:rPr>
          <w:bCs/>
          <w:i/>
          <w:iCs/>
          <w:sz w:val="28"/>
          <w:szCs w:val="28"/>
        </w:rPr>
        <w:t xml:space="preserve"> </w:t>
      </w:r>
      <w:r w:rsidRPr="00DA4804">
        <w:rPr>
          <w:bCs/>
          <w:i/>
          <w:iCs/>
          <w:sz w:val="28"/>
          <w:szCs w:val="28"/>
          <w:lang w:val="en-US"/>
        </w:rPr>
        <w:t>FRAMEWORK</w:t>
      </w:r>
      <w:r w:rsidR="00DA4804" w:rsidRPr="00DA4804">
        <w:rPr>
          <w:bCs/>
          <w:i/>
          <w:iCs/>
          <w:sz w:val="28"/>
          <w:szCs w:val="28"/>
        </w:rPr>
        <w:t xml:space="preserve">, </w:t>
      </w:r>
      <w:r w:rsidR="00DA4804" w:rsidRPr="00DA4804">
        <w:rPr>
          <w:bCs/>
          <w:iCs/>
          <w:sz w:val="28"/>
          <w:szCs w:val="28"/>
        </w:rPr>
        <w:t xml:space="preserve">который </w:t>
      </w:r>
      <w:r w:rsidR="00DA4804" w:rsidRPr="00DA4804">
        <w:rPr>
          <w:sz w:val="28"/>
          <w:szCs w:val="28"/>
          <w:lang w:eastAsia="ru-RU"/>
        </w:rPr>
        <w:t>представляет собой объектно-</w:t>
      </w:r>
      <w:r w:rsidR="00DA4804" w:rsidRPr="00DA4804">
        <w:rPr>
          <w:sz w:val="28"/>
          <w:szCs w:val="28"/>
          <w:lang w:eastAsia="ru-RU"/>
        </w:rPr>
        <w:lastRenderedPageBreak/>
        <w:t xml:space="preserve">ориентированную, легковесную и расширяемую технологию от компании </w:t>
      </w:r>
      <w:r w:rsidR="00DA4804" w:rsidRPr="00DA4804">
        <w:rPr>
          <w:i/>
          <w:sz w:val="28"/>
          <w:szCs w:val="28"/>
          <w:lang w:eastAsia="ru-RU"/>
        </w:rPr>
        <w:t>Microsoft</w:t>
      </w:r>
      <w:r w:rsidR="00DA4804" w:rsidRPr="00DA4804">
        <w:rPr>
          <w:sz w:val="28"/>
          <w:szCs w:val="28"/>
          <w:lang w:eastAsia="ru-RU"/>
        </w:rPr>
        <w:t xml:space="preserve"> для доступа к данным.</w:t>
      </w:r>
    </w:p>
    <w:p w14:paraId="052D2F5A" w14:textId="77777777" w:rsidR="00C01617" w:rsidRDefault="00C0161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всех необходимых пакетов приложение готово для работы с базой данных через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основе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технология </w:t>
      </w:r>
      <w:r w:rsidRPr="00C01617">
        <w:rPr>
          <w:i/>
          <w:iCs/>
          <w:sz w:val="28"/>
          <w:szCs w:val="28"/>
          <w:lang w:val="en-US"/>
        </w:rPr>
        <w:t>ORM</w:t>
      </w:r>
      <w:r w:rsidRPr="00C01617">
        <w:rPr>
          <w:sz w:val="28"/>
          <w:szCs w:val="28"/>
        </w:rPr>
        <w:t xml:space="preserve"> (</w:t>
      </w:r>
      <w:r w:rsidRPr="00C01617">
        <w:rPr>
          <w:i/>
          <w:iCs/>
          <w:sz w:val="28"/>
          <w:szCs w:val="28"/>
          <w:lang w:val="en-US"/>
        </w:rPr>
        <w:t>object</w:t>
      </w:r>
      <w:r w:rsidRPr="00C01617">
        <w:rPr>
          <w:i/>
          <w:iCs/>
          <w:sz w:val="28"/>
          <w:szCs w:val="28"/>
        </w:rPr>
        <w:t>-</w:t>
      </w:r>
      <w:r w:rsidRPr="00C01617">
        <w:rPr>
          <w:i/>
          <w:iCs/>
          <w:sz w:val="28"/>
          <w:szCs w:val="28"/>
          <w:lang w:val="en-US"/>
        </w:rPr>
        <w:t>relational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mapping</w:t>
      </w:r>
      <w:r w:rsidRPr="00C01617">
        <w:rPr>
          <w:sz w:val="28"/>
          <w:szCs w:val="28"/>
        </w:rPr>
        <w:t xml:space="preserve"> – отображения данных на реальные объекты) </w:t>
      </w:r>
      <w:r>
        <w:rPr>
          <w:sz w:val="28"/>
          <w:szCs w:val="28"/>
        </w:rPr>
        <w:t xml:space="preserve">которая позволят связать таблицы баз данных с </w:t>
      </w:r>
      <w:r w:rsidRPr="00C01617">
        <w:rPr>
          <w:i/>
          <w:iCs/>
          <w:sz w:val="28"/>
          <w:szCs w:val="28"/>
          <w:lang w:val="en-US"/>
        </w:rPr>
        <w:t>C</w:t>
      </w:r>
      <w:r w:rsidRPr="00C01617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объектами. Для связи объектов по определенным правилам существует три подхода. </w:t>
      </w:r>
    </w:p>
    <w:p w14:paraId="00CEE41C" w14:textId="655DE5F8" w:rsidR="00DA4804" w:rsidRPr="00DA4804" w:rsidRDefault="00DA4804" w:rsidP="00DA4804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 w:rsidRPr="00DA4804">
        <w:rPr>
          <w:sz w:val="28"/>
          <w:szCs w:val="28"/>
        </w:rPr>
        <w:t xml:space="preserve">Поскольку в предыдущей лабораторной работе уже была создана база данных, </w:t>
      </w:r>
      <w:r>
        <w:rPr>
          <w:sz w:val="28"/>
          <w:szCs w:val="28"/>
        </w:rPr>
        <w:t>был использован</w:t>
      </w:r>
      <w:r w:rsidRPr="00DA4804">
        <w:rPr>
          <w:sz w:val="28"/>
          <w:szCs w:val="28"/>
        </w:rPr>
        <w:t xml:space="preserve"> под</w:t>
      </w:r>
      <w:r>
        <w:rPr>
          <w:sz w:val="28"/>
          <w:szCs w:val="28"/>
        </w:rPr>
        <w:t xml:space="preserve">ход </w:t>
      </w:r>
      <w:r w:rsidRPr="00DA4804">
        <w:rPr>
          <w:i/>
          <w:sz w:val="28"/>
          <w:szCs w:val="28"/>
          <w:u w:val="single"/>
        </w:rPr>
        <w:t>Database-first</w:t>
      </w:r>
      <w:r>
        <w:rPr>
          <w:sz w:val="28"/>
          <w:szCs w:val="28"/>
        </w:rPr>
        <w:t>. Для этого была применена</w:t>
      </w:r>
      <w:r w:rsidRPr="00DA4804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команда</w:t>
      </w:r>
      <w:r w:rsidRPr="00DA4804">
        <w:rPr>
          <w:sz w:val="28"/>
          <w:szCs w:val="28"/>
        </w:rPr>
        <w:t xml:space="preserve"> </w:t>
      </w:r>
      <w:r w:rsidRPr="00DA4804">
        <w:rPr>
          <w:i/>
          <w:sz w:val="28"/>
          <w:szCs w:val="28"/>
        </w:rPr>
        <w:t>Scaffold-DbContext</w:t>
      </w:r>
      <w:r w:rsidRPr="00DA4804">
        <w:rPr>
          <w:sz w:val="28"/>
          <w:szCs w:val="28"/>
        </w:rPr>
        <w:t xml:space="preserve">, которая позволяет автоматически создать модели данных и контекст для работы с базой данных. Эта команда требует указания строки подключения к базе данных и провайдера (например, </w:t>
      </w:r>
      <w:r w:rsidRPr="00DA4804">
        <w:rPr>
          <w:i/>
          <w:sz w:val="28"/>
          <w:szCs w:val="28"/>
        </w:rPr>
        <w:t>SQL Server</w:t>
      </w:r>
      <w:r w:rsidRPr="00DA4804">
        <w:rPr>
          <w:sz w:val="28"/>
          <w:szCs w:val="28"/>
        </w:rPr>
        <w:t xml:space="preserve">) в качестве параметров. После выполнения этой команды были сгенерированы соответствующие классы моделей и класс контекста. </w:t>
      </w:r>
    </w:p>
    <w:p w14:paraId="66E8C5DE" w14:textId="116EFDA7" w:rsidR="00CB32DF" w:rsidRPr="00E738BF" w:rsidRDefault="004B2EDA" w:rsidP="004B2EDA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rFonts w:eastAsiaTheme="minorHAnsi"/>
          <w:i/>
          <w:color w:val="000000"/>
          <w:sz w:val="28"/>
          <w:szCs w:val="28"/>
          <w:lang w:eastAsia="en-US"/>
        </w:rPr>
      </w:pPr>
      <w:r w:rsidRPr="004B2EDA">
        <w:rPr>
          <w:sz w:val="28"/>
          <w:szCs w:val="28"/>
        </w:rPr>
        <w:t>Для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работы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с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базой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данных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был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создан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класс</w:t>
      </w:r>
      <w:r w:rsidRPr="004B2EDA">
        <w:rPr>
          <w:sz w:val="28"/>
          <w:szCs w:val="28"/>
          <w:lang w:val="en-US"/>
        </w:rPr>
        <w:t xml:space="preserve"> DbManager </w:t>
      </w:r>
      <w:r w:rsidRPr="004B2EDA">
        <w:rPr>
          <w:sz w:val="28"/>
          <w:szCs w:val="28"/>
        </w:rPr>
        <w:t>содержащий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sz w:val="28"/>
          <w:szCs w:val="28"/>
        </w:rPr>
        <w:t>методы</w:t>
      </w:r>
      <w:r w:rsidRPr="004B2EDA">
        <w:rPr>
          <w:sz w:val="28"/>
          <w:szCs w:val="28"/>
          <w:lang w:val="en-US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SelectPublicationTypes, SelectPublicationTypesByType, SelectTotalSubscriptions, SelectEmployee, SelectEmployeeByOffice, InsertPublicationType, InsertEmployee, </w:t>
      </w:r>
      <w:r w:rsidR="0033777E" w:rsidRPr="0033777E">
        <w:rPr>
          <w:rFonts w:eastAsiaTheme="minorHAnsi"/>
          <w:i/>
          <w:color w:val="000000"/>
          <w:sz w:val="28"/>
          <w:szCs w:val="28"/>
          <w:lang w:val="en-US" w:eastAsia="en-US"/>
        </w:rPr>
        <w:t>DeletePublicationType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, DeleteEmployees, UpdatePublicationTypes</w:t>
      </w:r>
      <w:r w:rsidR="00CB32DF" w:rsidRPr="004B2EDA">
        <w:rPr>
          <w:sz w:val="28"/>
          <w:szCs w:val="28"/>
          <w:lang w:val="en-US"/>
        </w:rPr>
        <w:t xml:space="preserve">. </w:t>
      </w:r>
      <w:r w:rsidR="00CB32DF">
        <w:rPr>
          <w:sz w:val="28"/>
          <w:szCs w:val="28"/>
        </w:rPr>
        <w:t>Листинг данного класса указан в приложении А.</w:t>
      </w:r>
    </w:p>
    <w:p w14:paraId="44A24E6E" w14:textId="02C8CE08" w:rsidR="00CB32DF" w:rsidRDefault="004B2EDA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Первый метод</w:t>
      </w:r>
      <w:r w:rsidRPr="004B2EDA"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</w:t>
      </w:r>
      <w:r w:rsidRPr="004B2EDA">
        <w:rPr>
          <w:rFonts w:eastAsiaTheme="minorHAnsi"/>
          <w:color w:val="000000"/>
          <w:sz w:val="28"/>
          <w:szCs w:val="28"/>
          <w:lang w:eastAsia="en-US"/>
        </w:rPr>
        <w:t>,</w:t>
      </w:r>
      <w:r w:rsidR="00CB32DF">
        <w:rPr>
          <w:sz w:val="28"/>
          <w:szCs w:val="28"/>
        </w:rPr>
        <w:t xml:space="preserve"> выполняет выборку данных из таблицы</w:t>
      </w:r>
      <w:r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PublicationTypes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которая находится</w:t>
      </w:r>
      <w:r w:rsidR="00CB32DF">
        <w:rPr>
          <w:sz w:val="28"/>
          <w:szCs w:val="28"/>
        </w:rPr>
        <w:t xml:space="preserve"> на стороне отношения один.</w:t>
      </w:r>
      <w:r>
        <w:rPr>
          <w:sz w:val="28"/>
          <w:szCs w:val="28"/>
        </w:rPr>
        <w:t xml:space="preserve"> </w:t>
      </w:r>
      <w:r w:rsidR="00CC4905">
        <w:rPr>
          <w:sz w:val="28"/>
          <w:szCs w:val="28"/>
        </w:rPr>
        <w:t>Пример работы этого метода</w:t>
      </w:r>
      <w:r w:rsidR="00CB32DF">
        <w:rPr>
          <w:sz w:val="28"/>
          <w:szCs w:val="28"/>
        </w:rPr>
        <w:t xml:space="preserve"> указан на рисунке 1.</w:t>
      </w:r>
    </w:p>
    <w:p w14:paraId="146E0DF6" w14:textId="5B5C2AB4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9DF17A0" w14:textId="2DDA56F2" w:rsidR="00CB32DF" w:rsidRDefault="004B2EDA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4B2EDA">
        <w:rPr>
          <w:noProof/>
          <w:sz w:val="28"/>
          <w:szCs w:val="28"/>
          <w:lang w:eastAsia="ru-RU"/>
        </w:rPr>
        <w:drawing>
          <wp:inline distT="0" distB="0" distL="0" distR="0" wp14:anchorId="2C4644AD" wp14:editId="1EC5749F">
            <wp:extent cx="4277322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01E" w14:textId="05AA0865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710B9D2" w14:textId="1D29609B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метода для выборки</w:t>
      </w:r>
      <w:r w:rsidR="00CB32DF">
        <w:rPr>
          <w:sz w:val="28"/>
          <w:szCs w:val="28"/>
        </w:rPr>
        <w:t xml:space="preserve"> данных из таблицы на стороне отношения один</w:t>
      </w:r>
    </w:p>
    <w:p w14:paraId="04234420" w14:textId="57F935C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E91B977" w14:textId="6A9817B0" w:rsidR="00CB32DF" w:rsidRDefault="00CC4905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реализован метод </w:t>
      </w:r>
      <w:r w:rsidR="00C621BD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SelectPublicationTypesByType</w:t>
      </w:r>
      <w:r>
        <w:rPr>
          <w:sz w:val="28"/>
          <w:szCs w:val="28"/>
        </w:rPr>
        <w:t xml:space="preserve"> для выборки</w:t>
      </w:r>
      <w:r w:rsidR="00CB32DF">
        <w:rPr>
          <w:sz w:val="28"/>
          <w:szCs w:val="28"/>
        </w:rPr>
        <w:t xml:space="preserve"> данных из таблицы</w:t>
      </w:r>
      <w:r>
        <w:rPr>
          <w:sz w:val="28"/>
          <w:szCs w:val="28"/>
        </w:rPr>
        <w:t xml:space="preserve"> </w:t>
      </w:r>
      <w:r w:rsidRPr="00CC4905">
        <w:rPr>
          <w:i/>
          <w:sz w:val="28"/>
          <w:szCs w:val="28"/>
          <w:lang w:val="en-US"/>
        </w:rPr>
        <w:t>PublicationType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находится </w:t>
      </w:r>
      <w:r w:rsidR="00CB32DF">
        <w:rPr>
          <w:sz w:val="28"/>
          <w:szCs w:val="28"/>
        </w:rPr>
        <w:t>на стороне отношения один с последующей фильтрацией данных</w:t>
      </w:r>
      <w:r>
        <w:rPr>
          <w:sz w:val="28"/>
          <w:szCs w:val="28"/>
        </w:rPr>
        <w:t xml:space="preserve"> по полю </w:t>
      </w:r>
      <w:r>
        <w:rPr>
          <w:i/>
          <w:sz w:val="28"/>
          <w:szCs w:val="28"/>
          <w:lang w:val="en-US"/>
        </w:rPr>
        <w:t>Type</w:t>
      </w:r>
      <w:r w:rsidR="00CB32DF">
        <w:rPr>
          <w:sz w:val="28"/>
          <w:szCs w:val="28"/>
        </w:rPr>
        <w:t>. Пример работы этого запроса указан на рисунке 2.</w:t>
      </w:r>
    </w:p>
    <w:p w14:paraId="7501806E" w14:textId="4D439B6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35AE657D" w14:textId="23A3BA5F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CC4905">
        <w:rPr>
          <w:noProof/>
          <w:sz w:val="28"/>
          <w:szCs w:val="28"/>
          <w:lang w:eastAsia="ru-RU"/>
        </w:rPr>
        <w:drawing>
          <wp:inline distT="0" distB="0" distL="0" distR="0" wp14:anchorId="5B31891B" wp14:editId="1665AC4D">
            <wp:extent cx="5915851" cy="4953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8A9" w14:textId="41D4DE0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E19D11E" w14:textId="500EF811" w:rsidR="00CB32DF" w:rsidRDefault="00CC4905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выполнения метода для выборки</w:t>
      </w:r>
      <w:r w:rsidR="00CB32DF">
        <w:rPr>
          <w:sz w:val="28"/>
          <w:szCs w:val="28"/>
        </w:rPr>
        <w:t xml:space="preserve"> данных из таблицы на стороне отношения один с фильтрацией данных</w:t>
      </w:r>
    </w:p>
    <w:p w14:paraId="7825E6A4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55FAE45D" w14:textId="64DB486E" w:rsidR="00CB32DF" w:rsidRDefault="007D3D09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SelectTotalSubscriptions</w:t>
      </w:r>
      <w:r w:rsidR="00CB32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подсчета количества подписок с равной продолжительностью </w:t>
      </w:r>
      <w:r w:rsidR="00CB32DF">
        <w:rPr>
          <w:sz w:val="28"/>
          <w:szCs w:val="28"/>
        </w:rPr>
        <w:t>из таблицы</w:t>
      </w:r>
      <w:r>
        <w:rPr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Subscriptions</w:t>
      </w:r>
      <w:r>
        <w:rPr>
          <w:sz w:val="28"/>
          <w:szCs w:val="28"/>
        </w:rPr>
        <w:t xml:space="preserve"> стоящей</w:t>
      </w:r>
      <w:r w:rsidR="00CB32DF">
        <w:rPr>
          <w:sz w:val="28"/>
          <w:szCs w:val="28"/>
        </w:rPr>
        <w:t xml:space="preserve"> на </w:t>
      </w:r>
      <w:r w:rsidR="00CB32DF">
        <w:rPr>
          <w:sz w:val="28"/>
          <w:szCs w:val="28"/>
        </w:rPr>
        <w:lastRenderedPageBreak/>
        <w:t>стороне отношения многие. Пример работы этого запроса указан на рисунке 3.</w:t>
      </w:r>
    </w:p>
    <w:p w14:paraId="2BDF3BE3" w14:textId="32ABA041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D2FB49A" w14:textId="1B7109CB" w:rsidR="00CB32DF" w:rsidRDefault="007D3D09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7D3D09">
        <w:rPr>
          <w:noProof/>
          <w:sz w:val="28"/>
          <w:szCs w:val="28"/>
          <w:lang w:eastAsia="ru-RU"/>
        </w:rPr>
        <w:drawing>
          <wp:inline distT="0" distB="0" distL="0" distR="0" wp14:anchorId="5A916E09" wp14:editId="70484592">
            <wp:extent cx="5940425" cy="2134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B3F" w14:textId="78D5BED9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B077F32" w14:textId="21AC997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запроса на выборку данных из таблицы на стороне отношения </w:t>
      </w:r>
      <w:r w:rsidR="00545552">
        <w:rPr>
          <w:sz w:val="28"/>
          <w:szCs w:val="28"/>
        </w:rPr>
        <w:t>многие</w:t>
      </w:r>
      <w:r>
        <w:rPr>
          <w:sz w:val="28"/>
          <w:szCs w:val="28"/>
        </w:rPr>
        <w:t xml:space="preserve"> с </w:t>
      </w:r>
      <w:r w:rsidR="00545552">
        <w:rPr>
          <w:sz w:val="28"/>
          <w:szCs w:val="28"/>
        </w:rPr>
        <w:t>последующей агрегацией данных</w:t>
      </w:r>
    </w:p>
    <w:p w14:paraId="75872E3C" w14:textId="5E0597C0" w:rsidR="00545552" w:rsidRDefault="00545552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179B8695" w14:textId="77F495A6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</w:t>
      </w:r>
      <w:r w:rsidR="007D3D09">
        <w:rPr>
          <w:sz w:val="28"/>
          <w:szCs w:val="28"/>
        </w:rPr>
        <w:t xml:space="preserve">метод </w:t>
      </w:r>
      <w:r w:rsidR="007D3D09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</w:t>
      </w:r>
      <w:r w:rsidR="007D3D09">
        <w:rPr>
          <w:sz w:val="28"/>
          <w:szCs w:val="28"/>
        </w:rPr>
        <w:t xml:space="preserve"> который выводит данные о работнике из таблицы </w:t>
      </w:r>
      <w:r w:rsidR="007D3D09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 w:rsidR="007D3D09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="001F0148">
        <w:rPr>
          <w:rFonts w:eastAsiaTheme="minorHAnsi"/>
          <w:color w:val="000000"/>
          <w:sz w:val="28"/>
          <w:szCs w:val="28"/>
          <w:lang w:eastAsia="en-US"/>
        </w:rPr>
        <w:t>и его место</w:t>
      </w:r>
      <w:r w:rsidR="007D3D09">
        <w:rPr>
          <w:rFonts w:eastAsiaTheme="minorHAnsi"/>
          <w:color w:val="000000"/>
          <w:sz w:val="28"/>
          <w:szCs w:val="28"/>
          <w:lang w:eastAsia="en-US"/>
        </w:rPr>
        <w:t xml:space="preserve"> работы из таблицы</w:t>
      </w:r>
      <w:r w:rsidR="007D3D09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="007D3D09">
        <w:rPr>
          <w:rFonts w:eastAsiaTheme="minorHAnsi"/>
          <w:i/>
          <w:color w:val="000000"/>
          <w:sz w:val="28"/>
          <w:szCs w:val="28"/>
          <w:lang w:val="en-US" w:eastAsia="en-US"/>
        </w:rPr>
        <w:t>Office</w:t>
      </w:r>
      <w:r>
        <w:rPr>
          <w:sz w:val="28"/>
          <w:szCs w:val="28"/>
        </w:rPr>
        <w:t>. Пример работы этого запроса указан на рисунке 4.</w:t>
      </w:r>
    </w:p>
    <w:p w14:paraId="4CB94FC5" w14:textId="44EDC91A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148D690" w14:textId="6E0BD414" w:rsidR="00545552" w:rsidRPr="00545552" w:rsidRDefault="001F0148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1F0148">
        <w:rPr>
          <w:noProof/>
          <w:sz w:val="28"/>
          <w:szCs w:val="28"/>
          <w:lang w:eastAsia="ru-RU"/>
        </w:rPr>
        <w:drawing>
          <wp:inline distT="0" distB="0" distL="0" distR="0" wp14:anchorId="56D40723" wp14:editId="20C51155">
            <wp:extent cx="5247564" cy="420672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601" cy="42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CF8" w14:textId="128E04D0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463BEB17" w14:textId="7E257847" w:rsidR="00545552" w:rsidRDefault="00545552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на выборку данных из таблиц на стороне отношения один-многие</w:t>
      </w:r>
    </w:p>
    <w:p w14:paraId="6D5B591B" w14:textId="7E8431BA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074A92D" w14:textId="564344FB" w:rsidR="00545552" w:rsidRDefault="001F0148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SelectEmployeeByOffice</w:t>
      </w:r>
      <w:r>
        <w:rPr>
          <w:bCs/>
          <w:sz w:val="28"/>
          <w:szCs w:val="28"/>
        </w:rPr>
        <w:t xml:space="preserve"> предназначен для выборки</w:t>
      </w:r>
      <w:r w:rsidR="00545552">
        <w:rPr>
          <w:bCs/>
          <w:sz w:val="28"/>
          <w:szCs w:val="28"/>
        </w:rPr>
        <w:t xml:space="preserve"> данных из таблиц</w:t>
      </w:r>
      <w:r>
        <w:rPr>
          <w:bCs/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r w:rsidR="00552F35" w:rsidRPr="00552F35">
        <w:rPr>
          <w:rFonts w:eastAsiaTheme="minorHAnsi"/>
          <w:i/>
          <w:color w:val="000000"/>
          <w:sz w:val="28"/>
          <w:szCs w:val="28"/>
          <w:lang w:val="en-US" w:eastAsia="en-US"/>
        </w:rPr>
        <w:t>Office</w:t>
      </w:r>
      <w:r w:rsidR="00545552">
        <w:rPr>
          <w:bCs/>
          <w:sz w:val="28"/>
          <w:szCs w:val="28"/>
        </w:rPr>
        <w:t>, стоящих на стороне отношения один-многие с последующей фильтрацией данных</w:t>
      </w:r>
      <w:r w:rsidR="00552F35">
        <w:rPr>
          <w:bCs/>
          <w:sz w:val="28"/>
          <w:szCs w:val="28"/>
        </w:rPr>
        <w:t xml:space="preserve"> по названию офиса</w:t>
      </w:r>
      <w:r w:rsidR="00545552">
        <w:rPr>
          <w:bCs/>
          <w:sz w:val="28"/>
          <w:szCs w:val="28"/>
        </w:rPr>
        <w:t xml:space="preserve">. </w:t>
      </w:r>
      <w:r w:rsidR="00253DE9">
        <w:rPr>
          <w:sz w:val="28"/>
          <w:szCs w:val="28"/>
        </w:rPr>
        <w:t>Пример работы этого запроса указан на рисунке 5.</w:t>
      </w:r>
    </w:p>
    <w:p w14:paraId="3FFD615D" w14:textId="77777777" w:rsidR="00253DE9" w:rsidRDefault="00253DE9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5F481509" w14:textId="4A4BCDFB" w:rsidR="00253DE9" w:rsidRPr="00545552" w:rsidRDefault="00552F35" w:rsidP="00253DE9">
      <w:pPr>
        <w:pStyle w:val="a5"/>
        <w:spacing w:after="0"/>
        <w:jc w:val="center"/>
        <w:rPr>
          <w:bCs/>
          <w:sz w:val="28"/>
          <w:szCs w:val="28"/>
        </w:rPr>
      </w:pPr>
      <w:r w:rsidRPr="00552F35">
        <w:rPr>
          <w:bCs/>
          <w:noProof/>
          <w:sz w:val="28"/>
          <w:szCs w:val="28"/>
          <w:lang w:eastAsia="ru-RU"/>
        </w:rPr>
        <w:drawing>
          <wp:inline distT="0" distB="0" distL="0" distR="0" wp14:anchorId="5929EB73" wp14:editId="4A905C16">
            <wp:extent cx="5940425" cy="702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6DD" w14:textId="77777777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D8E9583" w14:textId="74DE5F54" w:rsidR="00253DE9" w:rsidRDefault="00253DE9" w:rsidP="00253DE9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запроса на выборку данных из таблиц на стороне отношения один-многие</w:t>
      </w:r>
      <w:r w:rsidR="0057271C">
        <w:rPr>
          <w:sz w:val="28"/>
          <w:szCs w:val="28"/>
        </w:rPr>
        <w:t xml:space="preserve"> с последующей фильтрацией данных  </w:t>
      </w:r>
    </w:p>
    <w:p w14:paraId="7CE2981D" w14:textId="11FC191F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50C41854" w14:textId="67959593" w:rsidR="0057271C" w:rsidRDefault="00552F35" w:rsidP="0057271C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метод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InsertPublicationType</w:t>
      </w:r>
      <w:r w:rsidR="0057271C">
        <w:rPr>
          <w:bCs/>
          <w:sz w:val="28"/>
          <w:szCs w:val="28"/>
        </w:rPr>
        <w:t xml:space="preserve"> на добавления данных в таблицу</w:t>
      </w:r>
      <w:r>
        <w:rPr>
          <w:bCs/>
          <w:sz w:val="28"/>
          <w:szCs w:val="28"/>
        </w:rPr>
        <w:t xml:space="preserve"> </w:t>
      </w:r>
      <w:r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</w:t>
      </w:r>
      <w:r w:rsidR="0057271C">
        <w:rPr>
          <w:bCs/>
          <w:sz w:val="28"/>
          <w:szCs w:val="28"/>
        </w:rPr>
        <w:t xml:space="preserve">, стоящую на стороне отношения один. </w:t>
      </w:r>
      <w:r w:rsidR="0057271C">
        <w:rPr>
          <w:sz w:val="28"/>
          <w:szCs w:val="28"/>
        </w:rPr>
        <w:t xml:space="preserve">Пример работы этого запроса указан на рисунке </w:t>
      </w:r>
      <w:r w:rsidR="0057271C" w:rsidRPr="0057271C">
        <w:rPr>
          <w:sz w:val="28"/>
          <w:szCs w:val="28"/>
        </w:rPr>
        <w:t>6</w:t>
      </w:r>
      <w:r w:rsidR="0057271C">
        <w:rPr>
          <w:sz w:val="28"/>
          <w:szCs w:val="28"/>
        </w:rPr>
        <w:t>.</w:t>
      </w:r>
    </w:p>
    <w:p w14:paraId="6A44DF59" w14:textId="77777777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0F5C7AA1" w14:textId="740A5735" w:rsidR="0057271C" w:rsidRDefault="006C2C2C" w:rsidP="0057271C">
      <w:pPr>
        <w:pStyle w:val="a5"/>
        <w:spacing w:after="0"/>
        <w:jc w:val="center"/>
        <w:rPr>
          <w:bCs/>
          <w:sz w:val="28"/>
          <w:szCs w:val="28"/>
        </w:rPr>
      </w:pPr>
      <w:r w:rsidRPr="006C2C2C">
        <w:rPr>
          <w:bCs/>
          <w:noProof/>
          <w:sz w:val="28"/>
          <w:szCs w:val="28"/>
          <w:lang w:eastAsia="ru-RU"/>
        </w:rPr>
        <w:drawing>
          <wp:inline distT="0" distB="0" distL="0" distR="0" wp14:anchorId="4BC07FB8" wp14:editId="4EA758B1">
            <wp:extent cx="5940425" cy="299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5E6" w14:textId="76BF0AAB" w:rsidR="0057271C" w:rsidRDefault="0057271C" w:rsidP="0057271C">
      <w:pPr>
        <w:pStyle w:val="a5"/>
        <w:spacing w:after="0"/>
        <w:jc w:val="center"/>
        <w:rPr>
          <w:bCs/>
          <w:sz w:val="28"/>
          <w:szCs w:val="28"/>
        </w:rPr>
      </w:pPr>
    </w:p>
    <w:p w14:paraId="4C8FDE16" w14:textId="028C7E1E" w:rsidR="0057271C" w:rsidRDefault="0057271C" w:rsidP="0057271C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7271C">
        <w:rPr>
          <w:sz w:val="28"/>
          <w:szCs w:val="28"/>
        </w:rPr>
        <w:t>6</w:t>
      </w:r>
      <w:r>
        <w:rPr>
          <w:sz w:val="28"/>
          <w:szCs w:val="28"/>
        </w:rPr>
        <w:t xml:space="preserve"> – Пример запроса на вставку данных в таблицу на стороне отношения один </w:t>
      </w:r>
    </w:p>
    <w:p w14:paraId="505A46B6" w14:textId="32578DA8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</w:p>
    <w:p w14:paraId="7B632FB4" w14:textId="3D51B2E4" w:rsidR="00AA1567" w:rsidRDefault="00AA1567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</w:t>
      </w:r>
      <w:r w:rsidR="006C2C2C">
        <w:rPr>
          <w:bCs/>
          <w:sz w:val="28"/>
          <w:szCs w:val="28"/>
        </w:rPr>
        <w:t xml:space="preserve">метод </w:t>
      </w:r>
      <w:r w:rsidR="006C2C2C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InsertEmployee</w:t>
      </w:r>
      <w:r w:rsidR="006C2C2C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</w:rPr>
        <w:t xml:space="preserve"> добавления данных в таблицу</w:t>
      </w:r>
      <w:r w:rsidR="006C2C2C">
        <w:rPr>
          <w:bCs/>
          <w:sz w:val="28"/>
          <w:szCs w:val="28"/>
        </w:rPr>
        <w:t xml:space="preserve"> </w:t>
      </w:r>
      <w:r w:rsidR="006C2C2C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</w:t>
      </w:r>
      <w:r>
        <w:rPr>
          <w:bCs/>
          <w:sz w:val="28"/>
          <w:szCs w:val="28"/>
        </w:rPr>
        <w:t xml:space="preserve">, стоящую на стороне отношения многие. </w:t>
      </w:r>
      <w:r>
        <w:rPr>
          <w:sz w:val="28"/>
          <w:szCs w:val="28"/>
        </w:rPr>
        <w:t xml:space="preserve">Пример работы этого запроса указан на рисунке </w:t>
      </w:r>
      <w:r w:rsidR="00FB07D9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44ABF520" w14:textId="13E7A545" w:rsidR="0087450A" w:rsidRDefault="0087450A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38BBF6F9" w14:textId="09BFE454" w:rsidR="0087450A" w:rsidRDefault="00A06339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A06339">
        <w:rPr>
          <w:bCs/>
          <w:noProof/>
          <w:sz w:val="28"/>
          <w:szCs w:val="28"/>
          <w:lang w:eastAsia="ru-RU"/>
        </w:rPr>
        <w:drawing>
          <wp:inline distT="0" distB="0" distL="0" distR="0" wp14:anchorId="21A71ED1" wp14:editId="2E7E3E20">
            <wp:extent cx="5940425" cy="364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F18" w14:textId="46A72719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1A4BCD6" w14:textId="0E276EFF" w:rsidR="0087450A" w:rsidRDefault="0087450A" w:rsidP="0087450A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B07D9">
        <w:rPr>
          <w:sz w:val="28"/>
          <w:szCs w:val="28"/>
        </w:rPr>
        <w:t>7</w:t>
      </w:r>
      <w:r>
        <w:rPr>
          <w:sz w:val="28"/>
          <w:szCs w:val="28"/>
        </w:rPr>
        <w:t xml:space="preserve"> – Пример запроса на вставку данных в таблицу на стороне отношения многие</w:t>
      </w:r>
    </w:p>
    <w:p w14:paraId="3567252B" w14:textId="376292EE" w:rsidR="0087450A" w:rsidRDefault="0087450A" w:rsidP="009354BE">
      <w:pPr>
        <w:pStyle w:val="a5"/>
        <w:spacing w:after="0"/>
        <w:rPr>
          <w:bCs/>
          <w:sz w:val="28"/>
          <w:szCs w:val="28"/>
        </w:rPr>
      </w:pPr>
    </w:p>
    <w:p w14:paraId="27DDD6E2" w14:textId="72C17088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r w:rsidR="0033777E">
        <w:rPr>
          <w:bCs/>
          <w:sz w:val="28"/>
          <w:szCs w:val="28"/>
        </w:rPr>
        <w:t xml:space="preserve">метод </w:t>
      </w:r>
      <w:r w:rsidR="0033777E" w:rsidRPr="0033777E">
        <w:rPr>
          <w:bCs/>
          <w:i/>
          <w:sz w:val="28"/>
          <w:szCs w:val="28"/>
        </w:rPr>
        <w:t>DeletePublicationType</w:t>
      </w:r>
      <w:r w:rsidR="0033777E" w:rsidRPr="003377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удаления данных из таблицы</w:t>
      </w:r>
      <w:r w:rsidR="0033777E">
        <w:rPr>
          <w:bCs/>
          <w:sz w:val="28"/>
          <w:szCs w:val="28"/>
        </w:rPr>
        <w:t xml:space="preserve"> </w:t>
      </w:r>
      <w:r w:rsidR="0033777E" w:rsidRPr="0033777E">
        <w:rPr>
          <w:bCs/>
          <w:i/>
          <w:sz w:val="28"/>
          <w:szCs w:val="28"/>
        </w:rPr>
        <w:t>PublicationType</w:t>
      </w:r>
      <w:r>
        <w:rPr>
          <w:bCs/>
          <w:sz w:val="28"/>
          <w:szCs w:val="28"/>
        </w:rPr>
        <w:t xml:space="preserve">, стоящей на стороне отношения многие. </w:t>
      </w:r>
      <w:r>
        <w:rPr>
          <w:sz w:val="28"/>
          <w:szCs w:val="28"/>
        </w:rPr>
        <w:t>Пример работы эт</w:t>
      </w:r>
      <w:r w:rsidR="003B36A1">
        <w:rPr>
          <w:sz w:val="28"/>
          <w:szCs w:val="28"/>
        </w:rPr>
        <w:t>ого запроса указан на рисунке 7</w:t>
      </w:r>
      <w:r>
        <w:rPr>
          <w:sz w:val="28"/>
          <w:szCs w:val="28"/>
        </w:rPr>
        <w:t>.</w:t>
      </w:r>
    </w:p>
    <w:p w14:paraId="2D9928AD" w14:textId="70D9CE13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6EC39687" w14:textId="59691033" w:rsidR="0087450A" w:rsidRDefault="008D4B0D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8D4B0D">
        <w:rPr>
          <w:bCs/>
          <w:noProof/>
          <w:sz w:val="28"/>
          <w:szCs w:val="28"/>
          <w:lang w:eastAsia="ru-RU"/>
        </w:rPr>
        <w:drawing>
          <wp:inline distT="0" distB="0" distL="0" distR="0" wp14:anchorId="2E9F67FE" wp14:editId="34655198">
            <wp:extent cx="5058481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30C" w14:textId="77777777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107E3B12" w14:textId="503D801C" w:rsidR="0087450A" w:rsidRDefault="003B36A1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7450A">
        <w:rPr>
          <w:bCs/>
          <w:sz w:val="28"/>
          <w:szCs w:val="28"/>
        </w:rPr>
        <w:t xml:space="preserve"> – Пример удаления данных на стороне отношения один</w:t>
      </w:r>
    </w:p>
    <w:p w14:paraId="6268A0D7" w14:textId="77777777" w:rsidR="003B36A1" w:rsidRDefault="003B36A1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306A04BD" w14:textId="064C1D66" w:rsidR="00AD5F2B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r w:rsidR="009C5A20">
        <w:rPr>
          <w:bCs/>
          <w:sz w:val="28"/>
          <w:szCs w:val="28"/>
        </w:rPr>
        <w:t xml:space="preserve">метод </w:t>
      </w:r>
      <w:r w:rsidR="009C5A20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DeleteEmployees</w:t>
      </w:r>
      <w:r w:rsidR="009C5A20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удаления данных из таблицы</w:t>
      </w:r>
      <w:r w:rsidR="009C5A20">
        <w:rPr>
          <w:bCs/>
          <w:sz w:val="28"/>
          <w:szCs w:val="28"/>
        </w:rPr>
        <w:t xml:space="preserve"> </w:t>
      </w:r>
      <w:r w:rsidR="009C5A20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Employees</w:t>
      </w:r>
      <w:r>
        <w:rPr>
          <w:bCs/>
          <w:sz w:val="28"/>
          <w:szCs w:val="28"/>
        </w:rPr>
        <w:t>, стоящ</w:t>
      </w:r>
      <w:r w:rsidR="009C5A20">
        <w:rPr>
          <w:bCs/>
          <w:sz w:val="28"/>
          <w:szCs w:val="28"/>
        </w:rPr>
        <w:t xml:space="preserve">ей на стороне отношения многие. </w:t>
      </w:r>
      <w:r w:rsidR="00AD5F2B">
        <w:rPr>
          <w:sz w:val="28"/>
          <w:szCs w:val="28"/>
        </w:rPr>
        <w:t>Пример работы эт</w:t>
      </w:r>
      <w:r w:rsidR="009C5A20">
        <w:rPr>
          <w:sz w:val="28"/>
          <w:szCs w:val="28"/>
        </w:rPr>
        <w:t>ого запроса указан на рисунке 8</w:t>
      </w:r>
      <w:r w:rsidR="00AD5F2B">
        <w:rPr>
          <w:sz w:val="28"/>
          <w:szCs w:val="28"/>
        </w:rPr>
        <w:t>.</w:t>
      </w:r>
    </w:p>
    <w:p w14:paraId="513660A6" w14:textId="281107EE" w:rsidR="0087450A" w:rsidRPr="00AD5F2B" w:rsidRDefault="00AD5F2B" w:rsidP="0087450A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</w:p>
    <w:p w14:paraId="1C7B1204" w14:textId="5E70DE4E" w:rsidR="0087450A" w:rsidRDefault="009C5A20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9C5A20">
        <w:rPr>
          <w:bCs/>
          <w:noProof/>
          <w:sz w:val="28"/>
          <w:szCs w:val="28"/>
          <w:lang w:eastAsia="ru-RU"/>
        </w:rPr>
        <w:drawing>
          <wp:inline distT="0" distB="0" distL="0" distR="0" wp14:anchorId="2B0D3532" wp14:editId="34BE975B">
            <wp:extent cx="5229955" cy="314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2BF" w14:textId="65FB0506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9FC96A3" w14:textId="235F1681" w:rsidR="00AD5F2B" w:rsidRDefault="009C5A20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AD5F2B">
        <w:rPr>
          <w:bCs/>
          <w:sz w:val="28"/>
          <w:szCs w:val="28"/>
        </w:rPr>
        <w:t xml:space="preserve"> – Пример удаления данных на стороне отношения многие</w:t>
      </w:r>
    </w:p>
    <w:p w14:paraId="649C9B20" w14:textId="66F80685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41F0BBC" w14:textId="1DCA8586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</w:t>
      </w:r>
      <w:r w:rsidR="007956C3">
        <w:rPr>
          <w:bCs/>
          <w:sz w:val="28"/>
          <w:szCs w:val="28"/>
        </w:rPr>
        <w:t xml:space="preserve">метод </w:t>
      </w:r>
      <w:r w:rsidR="007956C3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UpdatePublicationTypes</w:t>
      </w:r>
      <w:r w:rsidR="007956C3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обновления данных в таблице</w:t>
      </w:r>
      <w:r w:rsidR="007956C3">
        <w:rPr>
          <w:bCs/>
          <w:sz w:val="28"/>
          <w:szCs w:val="28"/>
        </w:rPr>
        <w:t xml:space="preserve"> </w:t>
      </w:r>
      <w:r w:rsidR="007956C3" w:rsidRPr="004B2EDA">
        <w:rPr>
          <w:rFonts w:eastAsiaTheme="minorHAnsi"/>
          <w:i/>
          <w:color w:val="000000"/>
          <w:sz w:val="28"/>
          <w:szCs w:val="28"/>
          <w:lang w:val="en-US" w:eastAsia="en-US"/>
        </w:rPr>
        <w:t>PublicationTypes</w:t>
      </w:r>
      <w:r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>Пример работы этого запроса указан на рису</w:t>
      </w:r>
      <w:r w:rsidR="007956C3">
        <w:rPr>
          <w:sz w:val="28"/>
          <w:szCs w:val="28"/>
        </w:rPr>
        <w:t>нке 9</w:t>
      </w:r>
      <w:r>
        <w:rPr>
          <w:sz w:val="28"/>
          <w:szCs w:val="28"/>
        </w:rPr>
        <w:t>.</w:t>
      </w:r>
    </w:p>
    <w:p w14:paraId="53A5F812" w14:textId="212AA74D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7C6109DD" w14:textId="6BC25998" w:rsidR="00AD5F2B" w:rsidRDefault="00DA0E6B" w:rsidP="00AD5F2B">
      <w:pPr>
        <w:pStyle w:val="a5"/>
        <w:spacing w:after="0"/>
        <w:jc w:val="center"/>
        <w:rPr>
          <w:bCs/>
          <w:sz w:val="28"/>
          <w:szCs w:val="28"/>
        </w:rPr>
      </w:pPr>
      <w:r w:rsidRPr="00DA0E6B">
        <w:rPr>
          <w:bCs/>
          <w:noProof/>
          <w:sz w:val="28"/>
          <w:szCs w:val="28"/>
          <w:lang w:eastAsia="ru-RU"/>
        </w:rPr>
        <w:drawing>
          <wp:inline distT="0" distB="0" distL="0" distR="0" wp14:anchorId="19F41AA0" wp14:editId="44AE3016">
            <wp:extent cx="4134427" cy="4096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E9A" w14:textId="21190F7C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973D6A5" w14:textId="70A34547" w:rsidR="00AD5F2B" w:rsidRDefault="007956C3" w:rsidP="00AD5F2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AD5F2B">
        <w:rPr>
          <w:bCs/>
          <w:sz w:val="28"/>
          <w:szCs w:val="28"/>
        </w:rPr>
        <w:t xml:space="preserve"> – Пример обновления данных в базе данных</w:t>
      </w:r>
    </w:p>
    <w:p w14:paraId="7290A91B" w14:textId="4B9A7D4A" w:rsidR="00E738BF" w:rsidRDefault="00E738BF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00C563D7" w14:textId="58E732E6" w:rsidR="00E738BF" w:rsidRPr="00E738BF" w:rsidRDefault="00E738BF" w:rsidP="0072386B">
      <w:pPr>
        <w:pStyle w:val="a5"/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Лабораторная работа размещена на </w:t>
      </w:r>
      <w:r w:rsidRPr="00E738BF">
        <w:rPr>
          <w:bCs/>
          <w:i/>
          <w:sz w:val="28"/>
          <w:szCs w:val="28"/>
          <w:lang w:val="en-US"/>
        </w:rPr>
        <w:t>GitHub</w:t>
      </w:r>
      <w:r w:rsidRPr="00E738BF">
        <w:rPr>
          <w:bCs/>
          <w:i/>
          <w:sz w:val="28"/>
          <w:szCs w:val="28"/>
        </w:rPr>
        <w:t xml:space="preserve"> </w:t>
      </w:r>
      <w:r w:rsidR="0072386B">
        <w:rPr>
          <w:bCs/>
          <w:sz w:val="28"/>
          <w:szCs w:val="28"/>
        </w:rPr>
        <w:t>по адресу -</w:t>
      </w:r>
      <w:r w:rsidRPr="00E738BF">
        <w:rPr>
          <w:bCs/>
          <w:sz w:val="28"/>
          <w:szCs w:val="28"/>
        </w:rPr>
        <w:t>https://github.com/EvgeniBondarev/DDBAISE</w:t>
      </w:r>
    </w:p>
    <w:p w14:paraId="4FB6FAF0" w14:textId="1E51CDFF" w:rsidR="00FE1C9C" w:rsidRPr="00AD5F2B" w:rsidRDefault="00FE1C9C" w:rsidP="00C623AB">
      <w:pPr>
        <w:pStyle w:val="a5"/>
        <w:spacing w:after="0"/>
        <w:jc w:val="both"/>
        <w:rPr>
          <w:bCs/>
          <w:i/>
          <w:iCs/>
          <w:sz w:val="28"/>
          <w:szCs w:val="28"/>
        </w:rPr>
      </w:pPr>
    </w:p>
    <w:p w14:paraId="3C20144B" w14:textId="29062BE6" w:rsidR="00A846FE" w:rsidRPr="007721B5" w:rsidRDefault="00AC0D66" w:rsidP="00813BEA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813BEA">
        <w:rPr>
          <w:sz w:val="28"/>
          <w:szCs w:val="28"/>
        </w:rPr>
        <w:t>в</w:t>
      </w:r>
      <w:bookmarkStart w:id="0" w:name="_GoBack"/>
      <w:bookmarkEnd w:id="0"/>
      <w:r w:rsidR="00813BEA" w:rsidRPr="00813BEA">
        <w:rPr>
          <w:sz w:val="28"/>
          <w:szCs w:val="28"/>
        </w:rPr>
        <w:t xml:space="preserve"> результате выполнения данной лабораторной работы мы приобрели знания о технологии ENTITY FRAMEWORK, которая обеспечивает интеграцию базы данных с языком программирования C#. Кроме того, мы ознакомились с технологией LINQ, предоставляющей удобные средства для работы с данными в контексте объектно-реляционного отображения (ORM).</w:t>
      </w:r>
      <w:r w:rsidR="007721B5">
        <w:rPr>
          <w:bCs/>
          <w:sz w:val="28"/>
          <w:szCs w:val="28"/>
        </w:rPr>
        <w:br w:type="page"/>
      </w:r>
    </w:p>
    <w:p w14:paraId="35B7473B" w14:textId="77777777" w:rsidR="00FD7A54" w:rsidRPr="008363F9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 А</w:t>
      </w:r>
    </w:p>
    <w:p w14:paraId="53346EEF" w14:textId="73B0EB7C" w:rsidR="00BF2AA8" w:rsidRPr="00E738BF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38BF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738BF">
        <w:rPr>
          <w:rFonts w:ascii="Times New Roman" w:hAnsi="Times New Roman"/>
          <w:sz w:val="28"/>
          <w:szCs w:val="28"/>
        </w:rPr>
        <w:t xml:space="preserve"> </w:t>
      </w:r>
      <w:r w:rsidR="00C623AB" w:rsidRPr="00C623AB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</w:p>
    <w:p w14:paraId="2A331750" w14:textId="77777777" w:rsidR="00C623AB" w:rsidRPr="00E738BF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1220B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37EFA35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18D4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8A5EEA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255CB" w14:textId="77777777" w:rsidR="00C623AB" w:rsidRPr="00E738BF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8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8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8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</w:p>
    <w:p w14:paraId="3A61F24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98B46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4EEA6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44B3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B463AD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4D5833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3D8402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DEE4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4AB2AC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5005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3AE09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7230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B96938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6D51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 Office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D4AE4C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64F19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EmployeePosition Position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7855883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6782FE1E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23AB" w:rsidRPr="00C623AB">
        <w:rPr>
          <w:rFonts w:ascii="Times New Roman" w:hAnsi="Times New Roman"/>
          <w:i/>
          <w:iCs/>
          <w:sz w:val="28"/>
          <w:szCs w:val="28"/>
          <w:lang w:val="en-US"/>
        </w:rPr>
        <w:t>EmployeePosition</w:t>
      </w:r>
    </w:p>
    <w:p w14:paraId="0756821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CCA5C7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A4B0BF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6D36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2B9EE7E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F0ED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</w:t>
      </w:r>
    </w:p>
    <w:p w14:paraId="40E961B7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567CE0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017D96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3B9FA8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Position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68EAC4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3290F" w14:textId="77777777" w:rsidR="00C623AB" w:rsidRPr="00C623AB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ICollection&lt;Employee&gt; Employees {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623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3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List&lt;Employee&gt;();</w:t>
      </w:r>
    </w:p>
    <w:p w14:paraId="3B4B05B5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2ADAD38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623AB" w:rsidRPr="00C74509">
        <w:rPr>
          <w:rFonts w:ascii="Times New Roman" w:hAnsi="Times New Roman"/>
          <w:i/>
          <w:iCs/>
          <w:sz w:val="28"/>
          <w:szCs w:val="28"/>
          <w:lang w:val="en-US"/>
        </w:rPr>
        <w:t>Office</w:t>
      </w:r>
    </w:p>
    <w:p w14:paraId="56357A8B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CAB116B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9C8176E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79D77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7CA0DB8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1FF0A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</w:t>
      </w:r>
    </w:p>
    <w:p w14:paraId="4772035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F7F3BA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4E2AD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D84B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OwnerName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6686260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2E22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OwnerMiddlename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6FBC85F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4286E8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OnwnerSurname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73E341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05C72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StreetName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3C76D50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95F1E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MobilePhone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682DF8F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74CBD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9D7B5B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228A3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ICollection&lt;Employee&gt; Employees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List&lt;Employee&gt;();</w:t>
      </w:r>
    </w:p>
    <w:p w14:paraId="37BDA6D1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58336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C745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2B775595" w14:textId="77777777" w:rsidR="00C623AB" w:rsidRPr="00C74509" w:rsidRDefault="00C623AB" w:rsidP="00C623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5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5E8E55" w14:textId="79D29076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A2071EA" w14:textId="4AC2E534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4509" w:rsidRPr="00FD0F90">
        <w:rPr>
          <w:rFonts w:ascii="Times New Roman" w:hAnsi="Times New Roman"/>
          <w:i/>
          <w:sz w:val="28"/>
          <w:szCs w:val="28"/>
          <w:lang w:val="en-US"/>
        </w:rPr>
        <w:t>Publication</w:t>
      </w:r>
    </w:p>
    <w:p w14:paraId="44C9BBC7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A3590DF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4036ABE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2C98C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1B9AE77D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F61E8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Publication</w:t>
      </w:r>
    </w:p>
    <w:p w14:paraId="034BBD4E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A9F969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D1DABC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1218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2EF377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3F1B2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300523A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F2601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41D146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66443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63414584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4B770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 Type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7CE1F66" w14:textId="77777777" w:rsidR="00465D93" w:rsidRPr="00FD0F90" w:rsidRDefault="00465D93" w:rsidP="00465D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FCE66C" w14:textId="19B1FCCC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C7CC375" w14:textId="6CE4EC86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iCs/>
          <w:sz w:val="28"/>
          <w:szCs w:val="28"/>
          <w:lang w:val="en-US"/>
        </w:rPr>
        <w:t>PublicationType</w:t>
      </w:r>
    </w:p>
    <w:p w14:paraId="21253B6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C65663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910215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C68D1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44ADDBB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2C16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PublicationType</w:t>
      </w:r>
    </w:p>
    <w:p w14:paraId="1C51DED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DF8D5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3E204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8AC7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6AE24C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6D42B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ICollection&lt;Publication&gt; Publications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List&lt;Publication&gt;();</w:t>
      </w:r>
    </w:p>
    <w:p w14:paraId="53C64D9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207E6059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iCs/>
          <w:sz w:val="28"/>
          <w:szCs w:val="28"/>
          <w:lang w:val="en-US"/>
        </w:rPr>
        <w:t>Recipient</w:t>
      </w:r>
    </w:p>
    <w:p w14:paraId="36E79B0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E330D3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78F079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31B9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EE5A99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737B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Recipient</w:t>
      </w:r>
    </w:p>
    <w:p w14:paraId="1910E34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C3AC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97437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463BB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D72D0A2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A863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6BB714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66CD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BBA543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E83B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5028D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BE21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MobilePhone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95DCE0C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B66AA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726E07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DED80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RecipientAddress Address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F0D312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35CFD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ICollection&lt;Subscription&gt; Subscriptions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List&lt;Subscription&gt;();</w:t>
      </w:r>
    </w:p>
    <w:p w14:paraId="0FB33C1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D9A18A" w14:textId="73C3E7E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A01C214" w14:textId="0F4097C3" w:rsidR="008363F9" w:rsidRPr="00FD0F90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0F90" w:rsidRPr="00FD0F90">
        <w:rPr>
          <w:rFonts w:ascii="Times New Roman" w:hAnsi="Times New Roman"/>
          <w:i/>
          <w:sz w:val="28"/>
          <w:szCs w:val="28"/>
          <w:lang w:val="en-US"/>
        </w:rPr>
        <w:t>RecipientAddress</w:t>
      </w:r>
    </w:p>
    <w:p w14:paraId="5148E41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464422A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54B3B5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082F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4A1E5D48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D7BA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RecipientAddress</w:t>
      </w:r>
    </w:p>
    <w:p w14:paraId="76AEAAF5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E176A9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91FC6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CA813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Street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18C4A2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C4BA0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House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2E0B9F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0AC14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Apartment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4564286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2DE8E" w14:textId="77777777" w:rsidR="00FD0F90" w:rsidRPr="00FD0F90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ICollection&lt;Recipient&gt; Recipients {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FD0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List&lt;Recipient&gt;();</w:t>
      </w:r>
    </w:p>
    <w:p w14:paraId="4C60B930" w14:textId="77777777" w:rsidR="00FD0F90" w:rsidRPr="00105C53" w:rsidRDefault="00FD0F90" w:rsidP="00FD0F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386C5" w14:textId="11229EF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3F6FE8E" w14:textId="35BCA945" w:rsidR="008363F9" w:rsidRPr="00105C53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 w:rsidRPr="00105C53">
        <w:rPr>
          <w:rFonts w:ascii="Times New Roman" w:hAnsi="Times New Roman"/>
          <w:i/>
          <w:sz w:val="28"/>
          <w:szCs w:val="28"/>
          <w:lang w:val="en-US"/>
        </w:rPr>
        <w:t>Subscription</w:t>
      </w:r>
    </w:p>
    <w:p w14:paraId="7512437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8B2884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4226B5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D1C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Lab2;</w:t>
      </w:r>
    </w:p>
    <w:p w14:paraId="25BE658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8FCD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Subscription</w:t>
      </w:r>
    </w:p>
    <w:p w14:paraId="4F18FBC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7EFCA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EB018F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B9F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CD6E94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F1CE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C4D66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243B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CCF84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DC77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OfficeId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B9C38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EB47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SubscriptionStartDate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7ACEE7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5843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Office Office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5EE90F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C432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 Publication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EE8E68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11EE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 Recipient {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26AD3BE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399430" w14:textId="1E36202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76E8A8EE" w14:textId="7CAE1A7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C74DA79" w14:textId="1299F867" w:rsidR="00E767B0" w:rsidRPr="00105C53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 w:rsidRPr="00105C53">
        <w:rPr>
          <w:rFonts w:ascii="Times New Roman" w:hAnsi="Times New Roman"/>
          <w:i/>
          <w:sz w:val="28"/>
          <w:szCs w:val="28"/>
          <w:lang w:val="en-US"/>
        </w:rPr>
        <w:t>SubsCityContext</w:t>
      </w:r>
    </w:p>
    <w:p w14:paraId="28894C1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using System;</w:t>
      </w:r>
    </w:p>
    <w:p w14:paraId="3637DB3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>using System.Collections.Generic;</w:t>
      </w:r>
    </w:p>
    <w:p w14:paraId="17E1281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using Microsoft.EntityFrameworkCore;</w:t>
      </w:r>
    </w:p>
    <w:p w14:paraId="33CCD2A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3BA1C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namespace Lab2;</w:t>
      </w:r>
    </w:p>
    <w:p w14:paraId="25E9C6D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47D612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public partial class SubsCityContext : DbContext</w:t>
      </w:r>
    </w:p>
    <w:p w14:paraId="2905AAA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{</w:t>
      </w:r>
    </w:p>
    <w:p w14:paraId="596FAD9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SubsCityContext()</w:t>
      </w:r>
    </w:p>
    <w:p w14:paraId="2C626D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5715F2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7FFFD14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40D1F9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SubsCityContext(DbContextOptions&lt;SubsCityContext&gt; options)</w:t>
      </w:r>
    </w:p>
    <w:p w14:paraId="5681825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: base(options)</w:t>
      </w:r>
    </w:p>
    <w:p w14:paraId="41728DC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62B54E3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6086DF7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1387E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DbSet&lt;Employee&gt; Employees { get; set; }</w:t>
      </w:r>
    </w:p>
    <w:p w14:paraId="5F644CE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5E6B44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DbSet&lt;EmployeePosition&gt; EmployeePositions { get; set; }</w:t>
      </w:r>
    </w:p>
    <w:p w14:paraId="1E9FAFE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F2C51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DbSet&lt;Office&gt; Offices { get; set; }</w:t>
      </w:r>
    </w:p>
    <w:p w14:paraId="123F0C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7BEB22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DbSet&lt;OfficeView&gt; OfficeViews { get; set; }</w:t>
      </w:r>
    </w:p>
    <w:p w14:paraId="09C4808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284253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DbSet&lt;Publication&gt; Publications { get; set; }</w:t>
      </w:r>
    </w:p>
    <w:p w14:paraId="3293BAB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86DF5B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DbSet&lt;PublicationType&gt; PublicationTypes { get; set; }</w:t>
      </w:r>
    </w:p>
    <w:p w14:paraId="5D791A8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9FC19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DbSet&lt;PublicationView&gt; PublicationViews { get; set; }</w:t>
      </w:r>
    </w:p>
    <w:p w14:paraId="277A200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32BDB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DbSet&lt;Recipient&gt; Recipients { get; set; }</w:t>
      </w:r>
    </w:p>
    <w:p w14:paraId="149C1B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3E4F52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DbSet&lt;RecipientAddress&gt; RecipientAddresses { get; set; }</w:t>
      </w:r>
    </w:p>
    <w:p w14:paraId="419E92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B6D835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DbSet&lt;RecipientView&gt; RecipientViews { get; set; }</w:t>
      </w:r>
    </w:p>
    <w:p w14:paraId="3355471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99478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DbSet&lt;Subscription&gt; Subscriptions { get; set; }</w:t>
      </w:r>
    </w:p>
    <w:p w14:paraId="7FCE3D8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61B1D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public virtual DbSet&lt;SubscriptionView&gt; SubscriptionViews { get; set; }</w:t>
      </w:r>
    </w:p>
    <w:p w14:paraId="794250F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02958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protected override void OnConfiguring(DbContextOptionsBuilder optionsBuilder)</w:t>
      </w:r>
    </w:p>
    <w:p w14:paraId="4D3A72E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5656F4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=&gt; optionsBuilder.UseSqlServer("Server=DESKTOP-QAU182Q\\SQLEXPRESS;Database=SubsCity;Trusted_Connection=True; TrustServerCertificate=True;");</w:t>
      </w:r>
    </w:p>
    <w:p w14:paraId="60E5AF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68E1A5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protected override void OnModelCreating(ModelBuilder modelBuilder)</w:t>
      </w:r>
    </w:p>
    <w:p w14:paraId="7496017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{</w:t>
      </w:r>
    </w:p>
    <w:p w14:paraId="39C39F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modelBuilder.Entity&lt;Employee&gt;(entity =&gt;</w:t>
      </w:r>
    </w:p>
    <w:p w14:paraId="20BD827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2144081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e.Id).HasName("PK__Employee__3213E83FBA716D56");</w:t>
      </w:r>
    </w:p>
    <w:p w14:paraId="49F859C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79879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entity.ToTable("Employee");</w:t>
      </w:r>
    </w:p>
    <w:p w14:paraId="0F6C11C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FF1CB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3A06313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e.Middlename)</w:t>
      </w:r>
    </w:p>
    <w:p w14:paraId="1A9BFA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        .HasMaxLength(20)</w:t>
      </w:r>
    </w:p>
    <w:p w14:paraId="6CEE9E4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.HasColumnName("middlename");</w:t>
      </w:r>
    </w:p>
    <w:p w14:paraId="193B6C3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17B3C3E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666FAF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65AC333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e.OfficeId).HasColumnName("office_id");</w:t>
      </w:r>
    </w:p>
    <w:p w14:paraId="1A349E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e.PositionId).HasColumnName("position_id");</w:t>
      </w:r>
    </w:p>
    <w:p w14:paraId="6F9FCB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e.Surname)</w:t>
      </w:r>
    </w:p>
    <w:p w14:paraId="6041C2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5CDBE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.HasColumnName("surname");</w:t>
      </w:r>
    </w:p>
    <w:p w14:paraId="5124205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1F960D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d.Office).WithMany(p =&gt; p.Employees)</w:t>
      </w:r>
    </w:p>
    <w:p w14:paraId="070479D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d.OfficeId)</w:t>
      </w:r>
    </w:p>
    <w:p w14:paraId="51C2D1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39FB1F2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.HasConstraintName("FK__Employee__office__49C3F6B7");</w:t>
      </w:r>
    </w:p>
    <w:p w14:paraId="71E6D04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ED19EC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d.Position).WithMany(p =&gt; p.Employees)</w:t>
      </w:r>
    </w:p>
    <w:p w14:paraId="0AC4B70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d.PositionId)</w:t>
      </w:r>
    </w:p>
    <w:p w14:paraId="37AE114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2BD9E8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.HasConstraintName("FK__Employee__positi__4AB81AF0");</w:t>
      </w:r>
    </w:p>
    <w:p w14:paraId="61BA2F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3EC4C9C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E7CE84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modelBuilder.Entity&lt;EmployeePosition&gt;(entity =&gt;</w:t>
      </w:r>
    </w:p>
    <w:p w14:paraId="38E6B1B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053DC5B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e.Id).HasName("PK__Employee__3213E83F167E0439");</w:t>
      </w:r>
    </w:p>
    <w:p w14:paraId="2DD651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2071D2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entity.ToTable("EmployeePosition");</w:t>
      </w:r>
    </w:p>
    <w:p w14:paraId="35F7395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85E967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e.Position, "UQ__Employee__75FE9D9930B8A4EF").IsUnique();</w:t>
      </w:r>
    </w:p>
    <w:p w14:paraId="0FBF3C5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7B42D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31BF9BB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e.Position)</w:t>
      </w:r>
    </w:p>
    <w:p w14:paraId="1EC5165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09F5F7A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.HasColumnName("position");</w:t>
      </w:r>
    </w:p>
    <w:p w14:paraId="3C2B379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1002E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F053A3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modelBuilder.Entity&lt;Office&gt;(entity =&gt;</w:t>
      </w:r>
    </w:p>
    <w:p w14:paraId="66966B8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3A6F77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e.Id).HasName("PK__Office__3213E83F15657E01");</w:t>
      </w:r>
    </w:p>
    <w:p w14:paraId="276FCA7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6B759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entity.ToTable("Office");</w:t>
      </w:r>
    </w:p>
    <w:p w14:paraId="42F813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2200E0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e.MobilePhone, "UQ__Office__3867605B3F8D03F9").IsUnique();</w:t>
      </w:r>
    </w:p>
    <w:p w14:paraId="62C8356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5B6B0F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e.Email, "UQ__Office__AB6E6164EC42B120").IsUnique();</w:t>
      </w:r>
    </w:p>
    <w:p w14:paraId="3CAF3B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977A8A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6E8EAC5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</w:t>
      </w:r>
    </w:p>
    <w:p w14:paraId="727782D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.HasMaxLength(255)</w:t>
      </w:r>
    </w:p>
    <w:p w14:paraId="6DE353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.HasColumnName("email");</w:t>
      </w:r>
    </w:p>
    <w:p w14:paraId="44F9483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</w:t>
      </w:r>
    </w:p>
    <w:p w14:paraId="2A556D5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A50248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.HasColumnName("mobile_phone");</w:t>
      </w:r>
    </w:p>
    <w:p w14:paraId="5F972AC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e.OnwnerSurname)</w:t>
      </w:r>
    </w:p>
    <w:p w14:paraId="45513AA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8433BF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.HasColumnName("onwner_surname");</w:t>
      </w:r>
    </w:p>
    <w:p w14:paraId="2660F1F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e.OwnerMiddlename)</w:t>
      </w:r>
    </w:p>
    <w:p w14:paraId="702E514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3BF15A3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        .HasColumnName("owner_middlename");</w:t>
      </w:r>
    </w:p>
    <w:p w14:paraId="351E39F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e.OwnerName)</w:t>
      </w:r>
    </w:p>
    <w:p w14:paraId="63A247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6394DE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.HasColumnName("owner_name");</w:t>
      </w:r>
    </w:p>
    <w:p w14:paraId="612FB76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e.StreetName)</w:t>
      </w:r>
    </w:p>
    <w:p w14:paraId="7E9B4C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26D9380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.HasColumnName("street_name");</w:t>
      </w:r>
    </w:p>
    <w:p w14:paraId="7648355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4B335D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C84399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modelBuilder.Entity&lt;OfficeView&gt;(entity =&gt;</w:t>
      </w:r>
    </w:p>
    <w:p w14:paraId="47A25F9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B395E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22F2B9C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54CD6BA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.ToView("OfficeView");</w:t>
      </w:r>
    </w:p>
    <w:p w14:paraId="67A771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DC5D6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e.Email).HasMaxLength(255);</w:t>
      </w:r>
    </w:p>
    <w:p w14:paraId="49AFF3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e.MobilePhone).HasMaxLength(20);</w:t>
      </w:r>
    </w:p>
    <w:p w14:paraId="7E16A6D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</w:t>
      </w:r>
    </w:p>
    <w:p w14:paraId="460C8C2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.ValueGeneratedOnAdd()</w:t>
      </w:r>
    </w:p>
    <w:p w14:paraId="6A6AB2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.HasColumnName("OfficeID");</w:t>
      </w:r>
    </w:p>
    <w:p w14:paraId="1A4FBB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e.OwnerMiddlename).HasMaxLength(20);</w:t>
      </w:r>
    </w:p>
    <w:p w14:paraId="7FD95B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e.OwnerName).HasMaxLength(20);</w:t>
      </w:r>
    </w:p>
    <w:p w14:paraId="509BA93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e.OwnerSurname).HasMaxLength(20);</w:t>
      </w:r>
    </w:p>
    <w:p w14:paraId="7EB86CE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e.StreetName).HasMaxLength(50);</w:t>
      </w:r>
    </w:p>
    <w:p w14:paraId="0436379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2EFFE19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97E451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modelBuilder.Entity&lt;Publication&gt;(entity =&gt;</w:t>
      </w:r>
    </w:p>
    <w:p w14:paraId="6C2E022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3C16BC1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e.Id).HasName("PK__Publicat__3213E83FBFFED7F5");</w:t>
      </w:r>
    </w:p>
    <w:p w14:paraId="4F39765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6A7EFC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entity.ToTable("Publication");</w:t>
      </w:r>
    </w:p>
    <w:p w14:paraId="2499050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D63744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B70963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7940A92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.HasMaxLength(70)</w:t>
      </w:r>
    </w:p>
    <w:p w14:paraId="40A72FB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68DD550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e.Price)</w:t>
      </w:r>
    </w:p>
    <w:p w14:paraId="0E1371B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.HasColumnType("decimal(10, 2)")</w:t>
      </w:r>
    </w:p>
    <w:p w14:paraId="1AFF401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.HasColumnName("price");</w:t>
      </w:r>
    </w:p>
    <w:p w14:paraId="4D4AA9C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e.TypeId).HasColumnName("type_id");</w:t>
      </w:r>
    </w:p>
    <w:p w14:paraId="446098C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8D0ECF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d.Type).WithMany(p =&gt; p.Publications)</w:t>
      </w:r>
    </w:p>
    <w:p w14:paraId="121EC8A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d.TypeId)</w:t>
      </w:r>
    </w:p>
    <w:p w14:paraId="4205304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5C19B35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.HasConstraintName("FK__Publicati__type___3E52440B");</w:t>
      </w:r>
    </w:p>
    <w:p w14:paraId="6101D6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E80EC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2EFB20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modelBuilder.Entity&lt;PublicationType&gt;(entity =&gt;</w:t>
      </w:r>
    </w:p>
    <w:p w14:paraId="508CF8E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4B3496C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e.Id).HasName("PK__Publicat__3213E83FF4660137");</w:t>
      </w:r>
    </w:p>
    <w:p w14:paraId="3B88E4E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DC223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entity.ToTable("PublicationType");</w:t>
      </w:r>
    </w:p>
    <w:p w14:paraId="6BD9889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35A22E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3FA098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e.Type)</w:t>
      </w:r>
    </w:p>
    <w:p w14:paraId="2A4B70E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B3836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.HasColumnName("type");</w:t>
      </w:r>
    </w:p>
    <w:p w14:paraId="269CFB4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F5F869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EBC100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modelBuilder.Entity&lt;PublicationView&gt;(entity =&gt;</w:t>
      </w:r>
    </w:p>
    <w:p w14:paraId="4FBE974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{</w:t>
      </w:r>
    </w:p>
    <w:p w14:paraId="5DBD8E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4C1E0CC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37DDD28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.ToView("PublicationView");</w:t>
      </w:r>
    </w:p>
    <w:p w14:paraId="53E1D4B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19AA444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e.PublicationId).HasColumnName("PublicationID");</w:t>
      </w:r>
    </w:p>
    <w:p w14:paraId="340927F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e.PublicationName).HasMaxLength(70);</w:t>
      </w:r>
    </w:p>
    <w:p w14:paraId="5E4DF01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e.PublicationPrice).HasColumnType("decimal(10, 2)");</w:t>
      </w:r>
    </w:p>
    <w:p w14:paraId="6F015E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e.PublicationType).HasMaxLength(20);</w:t>
      </w:r>
    </w:p>
    <w:p w14:paraId="229DD4C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BF7CF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CE5DD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modelBuilder.Entity&lt;Recipient&gt;(entity =&gt;</w:t>
      </w:r>
    </w:p>
    <w:p w14:paraId="696EB12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568E9CC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e.Id).HasName("PK__Recipien__3213E83F8B16D66F");</w:t>
      </w:r>
    </w:p>
    <w:p w14:paraId="38214AF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044F8C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entity.ToTable("Recipient");</w:t>
      </w:r>
    </w:p>
    <w:p w14:paraId="21090CD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33D60A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e.MobilePhone, "UQ__Recipien__3867605B8CDDE220").IsUnique();</w:t>
      </w:r>
    </w:p>
    <w:p w14:paraId="14B1BF6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207EE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entity.HasIndex(e =&gt; e.Email, "UQ__Recipien__AB6E6164F25EBCDE").IsUnique();</w:t>
      </w:r>
    </w:p>
    <w:p w14:paraId="0562789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DB8DB1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27BA3F4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e.AddressId).HasColumnName("address_id");</w:t>
      </w:r>
    </w:p>
    <w:p w14:paraId="2F1AD61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e.Email)</w:t>
      </w:r>
    </w:p>
    <w:p w14:paraId="3393BDC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.HasMaxLength(255)</w:t>
      </w:r>
    </w:p>
    <w:p w14:paraId="45E565A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.HasColumnName("email");</w:t>
      </w:r>
    </w:p>
    <w:p w14:paraId="0C7AC49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e.Middlename)</w:t>
      </w:r>
    </w:p>
    <w:p w14:paraId="5CD517D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75FF9EE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.HasColumnName("middlename");</w:t>
      </w:r>
    </w:p>
    <w:p w14:paraId="6A7F753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e.MobilePhone)</w:t>
      </w:r>
    </w:p>
    <w:p w14:paraId="36C1418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2EFCDEB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.HasColumnName("mobile_phone");</w:t>
      </w:r>
    </w:p>
    <w:p w14:paraId="35F9158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e.Name)</w:t>
      </w:r>
    </w:p>
    <w:p w14:paraId="2FBBD05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5334231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.HasColumnName("name");</w:t>
      </w:r>
    </w:p>
    <w:p w14:paraId="123438B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e.Surname)</w:t>
      </w:r>
    </w:p>
    <w:p w14:paraId="7870F09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.HasMaxLength(20)</w:t>
      </w:r>
    </w:p>
    <w:p w14:paraId="1FCAB37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.HasColumnName("surname");</w:t>
      </w:r>
    </w:p>
    <w:p w14:paraId="3E53913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6F661D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d.Address).WithMany(p =&gt; p.Recipients)</w:t>
      </w:r>
    </w:p>
    <w:p w14:paraId="551448C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d.AddressId)</w:t>
      </w:r>
    </w:p>
    <w:p w14:paraId="0639B63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6F0F47D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.HasConstraintName("FK__Recipient__addre__4316F928");</w:t>
      </w:r>
    </w:p>
    <w:p w14:paraId="384425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296724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4E314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modelBuilder.Entity&lt;RecipientAddress&gt;(entity =&gt;</w:t>
      </w:r>
    </w:p>
    <w:p w14:paraId="4694A4F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4F8A920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e.Id).HasName("PK__Recipien__3213E83FEFE7DA13");</w:t>
      </w:r>
    </w:p>
    <w:p w14:paraId="12118DC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67A018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entity.ToTable("RecipientAddress");</w:t>
      </w:r>
    </w:p>
    <w:p w14:paraId="519AB01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62B78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42786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e.Apartment).HasColumnName("apartment");</w:t>
      </w:r>
    </w:p>
    <w:p w14:paraId="7B7192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e.House).HasColumnName("house");</w:t>
      </w:r>
    </w:p>
    <w:p w14:paraId="4F0126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e.Street)</w:t>
      </w:r>
    </w:p>
    <w:p w14:paraId="7A28530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.HasMaxLength(50)</w:t>
      </w:r>
    </w:p>
    <w:p w14:paraId="7806570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.HasColumnName("street");</w:t>
      </w:r>
    </w:p>
    <w:p w14:paraId="2645DB4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0FAC32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F1DB97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    modelBuilder.Entity&lt;RecipientView&gt;(entity =&gt;</w:t>
      </w:r>
    </w:p>
    <w:p w14:paraId="0261AF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789F38B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0F4F2BD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6B515E1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.ToView("RecipientView");</w:t>
      </w:r>
    </w:p>
    <w:p w14:paraId="2B92D49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AF3A9C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e.RecipientEmail).HasMaxLength(255);</w:t>
      </w:r>
    </w:p>
    <w:p w14:paraId="30C6401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e.RecipientId).HasColumnName("RecipientID");</w:t>
      </w:r>
    </w:p>
    <w:p w14:paraId="4094AC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e.RecipientMiddlename).HasMaxLength(20);</w:t>
      </w:r>
    </w:p>
    <w:p w14:paraId="229D6E86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e.RecipientMobilePhone).HasMaxLength(20);</w:t>
      </w:r>
    </w:p>
    <w:p w14:paraId="0CA5C50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e.RecipientName).HasMaxLength(20);</w:t>
      </w:r>
    </w:p>
    <w:p w14:paraId="4E854A4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e.RecipientStreet).HasMaxLength(50);</w:t>
      </w:r>
    </w:p>
    <w:p w14:paraId="6A80703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e.RecipientSurname).HasMaxLength(20);</w:t>
      </w:r>
    </w:p>
    <w:p w14:paraId="5C5E050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1DF40B4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6626B6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modelBuilder.Entity&lt;Subscription&gt;(entity =&gt;</w:t>
      </w:r>
    </w:p>
    <w:p w14:paraId="78C0285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7ED9439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entity.HasKey(e =&gt; e.Id).HasName("PK__Subscrip__3213E83FEB906352");</w:t>
      </w:r>
    </w:p>
    <w:p w14:paraId="7003B0FA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58A96A0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entity.ToTable("Subscription");</w:t>
      </w:r>
    </w:p>
    <w:p w14:paraId="76551DC0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A634A1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e.Id).HasColumnName("id");</w:t>
      </w:r>
    </w:p>
    <w:p w14:paraId="0E1DE0DF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e.Duration).HasColumnName("duration");</w:t>
      </w:r>
    </w:p>
    <w:p w14:paraId="2B488B4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e.OfficeId).HasColumnName("office_id");</w:t>
      </w:r>
    </w:p>
    <w:p w14:paraId="1914DCF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e.PublicationId).HasColumnName("publication_id");</w:t>
      </w:r>
    </w:p>
    <w:p w14:paraId="506DE15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e.RecipientId).HasColumnName("recipient_id");</w:t>
      </w:r>
    </w:p>
    <w:p w14:paraId="2269EEB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e.SubscriptionStartDate)</w:t>
      </w:r>
    </w:p>
    <w:p w14:paraId="54F7B9D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.HasMaxLength(7)</w:t>
      </w:r>
    </w:p>
    <w:p w14:paraId="3EA18B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.HasColumnName("subscription_start_date");</w:t>
      </w:r>
    </w:p>
    <w:p w14:paraId="567A4CD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CE3A28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d.Office).WithMany(p =&gt; p.Subscriptions)</w:t>
      </w:r>
    </w:p>
    <w:p w14:paraId="33DE487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d.OfficeId)</w:t>
      </w:r>
    </w:p>
    <w:p w14:paraId="718EE501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11F4472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.HasConstraintName("FK__Subscript__offic__4D94879B");</w:t>
      </w:r>
    </w:p>
    <w:p w14:paraId="635AA3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2745C4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d.Publication).WithMany(p =&gt; p.Subscriptions)</w:t>
      </w:r>
    </w:p>
    <w:p w14:paraId="3A969D0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d.PublicationId)</w:t>
      </w:r>
    </w:p>
    <w:p w14:paraId="3F12E54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52F245B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.HasConstraintName("FK__Subscript__publi__4E88ABD4");</w:t>
      </w:r>
    </w:p>
    <w:p w14:paraId="336A039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5182D2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entity.HasOne(d =&gt; d.Recipient).WithMany(p =&gt; p.Subscriptions)</w:t>
      </w:r>
    </w:p>
    <w:p w14:paraId="0B8898E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.HasForeignKey(d =&gt; d.RecipientId)</w:t>
      </w:r>
    </w:p>
    <w:p w14:paraId="125E425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.OnDelete(DeleteBehavior.ClientSetNull)</w:t>
      </w:r>
    </w:p>
    <w:p w14:paraId="4524B3F7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.HasConstraintName("FK__Subscript__recip__4F7CD00D");</w:t>
      </w:r>
    </w:p>
    <w:p w14:paraId="2C18DDD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5102D25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744C935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modelBuilder.Entity&lt;SubscriptionView&gt;(entity =&gt;</w:t>
      </w:r>
    </w:p>
    <w:p w14:paraId="38BD903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{</w:t>
      </w:r>
    </w:p>
    <w:p w14:paraId="5B51F0D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</w:t>
      </w:r>
    </w:p>
    <w:p w14:paraId="7191025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.HasNoKey()</w:t>
      </w:r>
    </w:p>
    <w:p w14:paraId="6313406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    .ToView("SubscriptionView");</w:t>
      </w:r>
    </w:p>
    <w:p w14:paraId="7499D0C8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4BEB790C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e.OfficeOwnerName).HasMaxLength(20);</w:t>
      </w:r>
    </w:p>
    <w:p w14:paraId="238FACE2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e.PublicationName).HasMaxLength(70);</w:t>
      </w:r>
    </w:p>
    <w:p w14:paraId="59E826A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e.RecipientName).HasMaxLength(20);</w:t>
      </w:r>
    </w:p>
    <w:p w14:paraId="3A20AD1D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e.SubscriptionId).HasColumnName("SubscriptionID");</w:t>
      </w:r>
    </w:p>
    <w:p w14:paraId="129E0B74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    entity.Property(e =&gt; e.SubscriptionStartDate).HasMaxLength(7);</w:t>
      </w:r>
    </w:p>
    <w:p w14:paraId="542A136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});</w:t>
      </w:r>
    </w:p>
    <w:p w14:paraId="6D37C523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0F92C4AE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    OnModelCreatingPartial(modelBuilder);</w:t>
      </w:r>
    </w:p>
    <w:p w14:paraId="0C900F85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lastRenderedPageBreak/>
        <w:t xml:space="preserve">    }</w:t>
      </w:r>
    </w:p>
    <w:p w14:paraId="0DB01FA9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</w:p>
    <w:p w14:paraId="38BB4EAB" w14:textId="77777777" w:rsidR="00105C53" w:rsidRPr="00105C53" w:rsidRDefault="00105C53" w:rsidP="00105C53">
      <w:pPr>
        <w:spacing w:after="0"/>
        <w:rPr>
          <w:rFonts w:ascii="Cascadia Code" w:hAnsi="Cascadia Code"/>
          <w:sz w:val="18"/>
          <w:szCs w:val="1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 xml:space="preserve">    partial void OnModelCreatingPartial(ModelBuilder modelBuilder);</w:t>
      </w:r>
    </w:p>
    <w:p w14:paraId="5BDAA3BF" w14:textId="04C5B969" w:rsidR="00E767B0" w:rsidRPr="00181772" w:rsidRDefault="00105C53" w:rsidP="00105C53">
      <w:pPr>
        <w:spacing w:after="0"/>
        <w:rPr>
          <w:rFonts w:ascii="Cascadia Code" w:hAnsi="Cascadia Code"/>
          <w:sz w:val="28"/>
          <w:szCs w:val="28"/>
          <w:lang w:val="en-US"/>
        </w:rPr>
      </w:pPr>
      <w:r w:rsidRPr="00105C53">
        <w:rPr>
          <w:rFonts w:ascii="Cascadia Code" w:hAnsi="Cascadia Code"/>
          <w:sz w:val="18"/>
          <w:szCs w:val="18"/>
          <w:lang w:val="en-US"/>
        </w:rPr>
        <w:t>}</w:t>
      </w:r>
    </w:p>
    <w:p w14:paraId="1CD01694" w14:textId="1481DFD6" w:rsidR="00E767B0" w:rsidRPr="00181772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5C53">
        <w:rPr>
          <w:rFonts w:ascii="Times New Roman" w:hAnsi="Times New Roman"/>
          <w:i/>
          <w:iCs/>
          <w:sz w:val="28"/>
          <w:szCs w:val="28"/>
          <w:lang w:val="en-US"/>
        </w:rPr>
        <w:t>DbManager</w:t>
      </w:r>
    </w:p>
    <w:p w14:paraId="1FF748B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6CAD67E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376DC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1F922A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B381C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A8603E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250D4F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6E0F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5CF170B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7F236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DbManager</w:t>
      </w:r>
    </w:p>
    <w:p w14:paraId="697D48D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5FF23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SelectPublicationTypes()</w:t>
      </w:r>
    </w:p>
    <w:p w14:paraId="29DCE65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7DDC8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Выборка данных из таблицы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819B4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2C2EDF2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D3334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74FD1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 = dbContext.PublicationTypes.ToList();</w:t>
      </w:r>
    </w:p>
    <w:p w14:paraId="331D2CD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E591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publicationTypes)</w:t>
      </w:r>
    </w:p>
    <w:p w14:paraId="35BCECD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BD80A3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Type: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CD82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9CDAA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1602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69CEF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35F95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SelectPublicationTypesByType(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targetType)</w:t>
      </w:r>
    </w:p>
    <w:p w14:paraId="58AAE14F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92782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Выборка данных из таблицы на стороне отношения 'один' с фильтрацией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19467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18B02CB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FAC1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2369B8C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E1D27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filteredPublicationTypes = dbContext.PublicationTypes</w:t>
      </w:r>
    </w:p>
    <w:p w14:paraId="575470A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.Where(pt =&gt; pt.Type == targetType)</w:t>
      </w:r>
    </w:p>
    <w:p w14:paraId="5D72AAC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.ToList();</w:t>
      </w:r>
    </w:p>
    <w:p w14:paraId="130F8F8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12C9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filteredPublicationTypes)</w:t>
      </w:r>
    </w:p>
    <w:p w14:paraId="631795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C7E15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$"Id: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Type: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CF18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6A3B2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6C3E1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9674A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073B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SelectTotalSubscriptions()</w:t>
      </w:r>
    </w:p>
    <w:p w14:paraId="5278489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856986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Выборка данных из таблицы на стороне отношения 'многие' с агрегацией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2E1B0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1BCF1A2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732A4E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0B23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B539C6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groupedSubscriptions = dbContext.Subscriptions</w:t>
      </w:r>
    </w:p>
    <w:p w14:paraId="51A4BD1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.GroupBy(s =&gt; s.Duration)</w:t>
      </w:r>
    </w:p>
    <w:p w14:paraId="37F6FDE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.Select(g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1976C1D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BF6F67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Duration = g.Key,</w:t>
      </w:r>
    </w:p>
    <w:p w14:paraId="4C596D1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TotalSubscriptions = g.Count()</w:t>
      </w:r>
    </w:p>
    <w:p w14:paraId="1DBB315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315FFD7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.ToList();</w:t>
      </w:r>
    </w:p>
    <w:p w14:paraId="4A8AAC0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7139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group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groupedSubscriptions)</w:t>
      </w:r>
    </w:p>
    <w:p w14:paraId="55B7496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88653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$"Duration: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{group.Duration}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Total Subscriptions: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{group.TotalSubscriptions}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A0A70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835B27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0BFB5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B5DAF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9F50C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SelectEmployee()</w:t>
      </w:r>
    </w:p>
    <w:p w14:paraId="5AEB1B4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82D1C9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"4. Выборка данных из таблиц на стороне отношения 'один-многие' с join"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B6AEB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045959C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6031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74103A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364BB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dbContext.Offices</w:t>
      </w:r>
    </w:p>
    <w:p w14:paraId="2203F68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.Join(dbContext.Employees,</w:t>
      </w:r>
    </w:p>
    <w:p w14:paraId="0D15C90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 =&gt; office.Id,</w:t>
      </w:r>
    </w:p>
    <w:p w14:paraId="17CEC50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 =&gt; employee.OfficeId,</w:t>
      </w:r>
    </w:p>
    <w:p w14:paraId="726A489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(office, employee)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726F53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3D781B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OfficeName = office.StreetName,</w:t>
      </w:r>
    </w:p>
    <w:p w14:paraId="6D97967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EmployeeName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73C5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});</w:t>
      </w:r>
    </w:p>
    <w:p w14:paraId="53702FF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CBED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result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426138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C4921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$"OfficeName: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{result.OfficeName}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EmployeeName: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{result.EmployeeName}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5F7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1A0D6E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605A4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74C01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FA322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40A4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SelectEmployeeByOffice(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targetOfficeName)</w:t>
      </w:r>
    </w:p>
    <w:p w14:paraId="67EAC0C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F23F40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Выборка данных из таблиц на стороне отношения 'один-многие' с фильтрацией данных по определенному условию"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71537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50));</w:t>
      </w:r>
    </w:p>
    <w:p w14:paraId="699CC90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A3EF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55AE162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954F4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dbContext.Offices</w:t>
      </w:r>
    </w:p>
    <w:p w14:paraId="05103B7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.Join(dbContext.Employees,</w:t>
      </w:r>
    </w:p>
    <w:p w14:paraId="5AC59BF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 =&gt; office.Id,</w:t>
      </w:r>
    </w:p>
    <w:p w14:paraId="69FE4A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 =&gt; employee.OfficeId,</w:t>
      </w:r>
    </w:p>
    <w:p w14:paraId="5B8560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(office, employee)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Office = office, Employee = employee })</w:t>
      </w:r>
    </w:p>
    <w:p w14:paraId="26E001F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.Where(joinResult =&gt; joinResult.Office.StreetName == targetOfficeName)</w:t>
      </w:r>
    </w:p>
    <w:p w14:paraId="7AB7A0D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.Select(joinResult =&gt;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</w:p>
    <w:p w14:paraId="71A14E1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43D8C0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EmployeeName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{joinResult.Employee.Middlename}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831503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OfficeName = joinResult.Office.StreetName</w:t>
      </w:r>
    </w:p>
    <w:p w14:paraId="76DE405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4758247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B229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result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5DEA303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C48FE3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$"OfficeName: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{result.OfficeName}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EmployeeName: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{result.EmployeeName}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D08A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50C62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CEB2D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EBDF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B9868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9CAA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InsertPublicationType(PublicationType newPublicationType)</w:t>
      </w:r>
    </w:p>
    <w:p w14:paraId="6D91662A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093F75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Вставку данных в таблицу, стоящей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D4626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45D0608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614546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4F74E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A0EE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B068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dbContext.PublicationTypes.Add(newPublicationType);</w:t>
      </w:r>
    </w:p>
    <w:p w14:paraId="3E76CCA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96DBF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2C80974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73EE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{newPublicationType.Type}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{newPublicationType.Id}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таблицу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PublicationType."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74F6C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2C792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18C5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E29D8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InsertEmployee(Employee newEmployee)</w:t>
      </w:r>
    </w:p>
    <w:p w14:paraId="20C24AC4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BB0B4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"7. Вставку данных в таблицу, стоящей на стороне отношения 'Многие'"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ADA1D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12260A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6C903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7E6243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dbContext.Employees.Add(newEmployee);</w:t>
      </w:r>
    </w:p>
    <w:p w14:paraId="33072FD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2FB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1445F07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268CC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{newEmployee.Id}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таблицу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Employee."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4553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75D01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BBA85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34EF3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DeletePublicationType(PublicationType publicationTypeToDelete)</w:t>
      </w:r>
    </w:p>
    <w:p w14:paraId="08CAB967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374768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"8. Удаление данных из таблицы, стоящей на стороне отношения 'Один'"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BB5A5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2984A0B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16EE7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71E7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existingPublicationType = dbContext.PublicationTypes</w:t>
      </w:r>
    </w:p>
    <w:p w14:paraId="73E900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.FirstOrDefault(pt =&gt; pt.Id == publicationTypeToDelete.Id &amp;&amp; pt.Type == publicationTypeToDelete.Type);</w:t>
      </w:r>
    </w:p>
    <w:p w14:paraId="4CC88BC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732E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(existingPublicationType !=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597B9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CE689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2A385A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dbContext.PublicationTypes.Remove(existingPublicationType);</w:t>
      </w:r>
    </w:p>
    <w:p w14:paraId="45C0B1D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dbContext.SaveChanges();</w:t>
      </w:r>
    </w:p>
    <w:p w14:paraId="0C7309C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49EEA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{publicationTypeToDelete.Type}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{publicationTypeToDelete.Id}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475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20EFC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9BA5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316A6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4CC7E4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DeleteEmployees(Employee employeeToDelete)</w:t>
      </w:r>
    </w:p>
    <w:p w14:paraId="54149FB0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3F0A7D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"9. Удаление данных из таблицы, стоящей на стороне отношения 'Многие'"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82384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3DB6A21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75F89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existingEmployee = dbContext.Employees</w:t>
      </w:r>
    </w:p>
    <w:p w14:paraId="22CEB2B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.FirstOrDefault(e =&gt; e.Id == employeeToDelete.Id &amp;&amp;</w:t>
      </w:r>
    </w:p>
    <w:p w14:paraId="6EA9F11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e.Name == employeeToDelete.Name &amp;&amp;</w:t>
      </w:r>
    </w:p>
    <w:p w14:paraId="0893C3F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e.Middlename == employeeToDelete.Middlename);</w:t>
      </w:r>
    </w:p>
    <w:p w14:paraId="27D0EFA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6EA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(existingEmployee !=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E214D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467D9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024C922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dbContext.Employees.Remove(existingEmployee);</w:t>
      </w:r>
    </w:p>
    <w:p w14:paraId="4E90820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dbContext.SaveChanges();</w:t>
      </w:r>
    </w:p>
    <w:p w14:paraId="18D9B49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1F87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{existingEmployee.Surname}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{existingEmployee.Middlename}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c Id = 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{existingEmployee.Id}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5F7D9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921B2B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292A91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E738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2F6E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D61FC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UpdatePublicationTypes(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condition,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newType)</w:t>
      </w:r>
    </w:p>
    <w:p w14:paraId="428D1F6E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FBA384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"10. Обновления данных в таблице"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BCCFA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dbContext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SubsCityContext())</w:t>
      </w:r>
    </w:p>
    <w:p w14:paraId="0077053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0F2C9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publicationTypesToUpdate = dbContext.PublicationTypes</w:t>
      </w:r>
    </w:p>
    <w:p w14:paraId="6E2ED6D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.Where(pt =&gt; pt.Type == condition);</w:t>
      </w:r>
    </w:p>
    <w:p w14:paraId="15F461F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E868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publicationType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publicationTypesToUpdate)</w:t>
      </w:r>
    </w:p>
    <w:p w14:paraId="545B244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8ADB8E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publicationType.Type = newType;</w:t>
      </w:r>
    </w:p>
    <w:p w14:paraId="3515BFC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6B5CC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2570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dbContext.SaveChanges();</w:t>
      </w:r>
    </w:p>
    <w:p w14:paraId="7B620F4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F1A95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обновлены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PublicationType."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F9E9BD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88B2A2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9A275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E738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1A2AED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ED7BB5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AFBA63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8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8E5236" w14:textId="77777777" w:rsidR="00105C53" w:rsidRPr="00E738BF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9B17E" w14:textId="63FAEDF0" w:rsidR="00E767B0" w:rsidRPr="00E767B0" w:rsidRDefault="00E767B0" w:rsidP="00E767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14:paraId="7C97140B" w14:textId="3E3FFED0" w:rsid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767B0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03AA8D63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40FEBED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EC57E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0F5E62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8A615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0BC45EC2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3F56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 dbManager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DbManager();</w:t>
      </w:r>
    </w:p>
    <w:p w14:paraId="0699F10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011AD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dbManager.SelectPublicationTypes();</w:t>
      </w:r>
    </w:p>
    <w:p w14:paraId="1572F0E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dbManager.SelectPublicationTypesByType(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Газета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11D64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dbManager.SelectTotalSubscriptions();</w:t>
      </w:r>
    </w:p>
    <w:p w14:paraId="5B21841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dbManager.SelectEmployee();</w:t>
      </w:r>
    </w:p>
    <w:p w14:paraId="2FD5E689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dbManager.SelectEmployeeByOffice(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Космическая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улица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9F0B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95236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PublicationType publication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PublicationType()</w:t>
      </w:r>
    </w:p>
    <w:p w14:paraId="3A7C0EB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4D7CB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Учебное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BB54F97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5BB440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dbManager.InsertPublicationType(publication);</w:t>
      </w:r>
    </w:p>
    <w:p w14:paraId="1C2D70E0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FFAE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Employee employee = </w:t>
      </w:r>
      <w:r w:rsidRPr="00105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Employee()</w:t>
      </w:r>
    </w:p>
    <w:p w14:paraId="1559F66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4E3F2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FDAB448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Middlename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Иванович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4430F91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Surname =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Иванов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B8E63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OfficeId = 1,</w:t>
      </w:r>
    </w:p>
    <w:p w14:paraId="2F65DE0C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PositionId = 1</w:t>
      </w:r>
    </w:p>
    <w:p w14:paraId="7204403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82026E5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dbManager.InsertEmployee(employee);</w:t>
      </w:r>
    </w:p>
    <w:p w14:paraId="7480D98F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dbManager.DeletePublicationType(publication);</w:t>
      </w:r>
    </w:p>
    <w:p w14:paraId="0E272FE6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dbManager.DeleteEmployees(employee);</w:t>
      </w:r>
    </w:p>
    <w:p w14:paraId="1065423B" w14:textId="77777777" w:rsidR="00105C53" w:rsidRP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dbManager.UpdatePublicationTypes(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Учебное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издание</w:t>
      </w:r>
      <w:r w:rsidRPr="00105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A8357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5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7D5309" w14:textId="77777777" w:rsidR="00105C53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6EEC0" w14:textId="79E73D1C" w:rsidR="00E767B0" w:rsidRPr="008363F9" w:rsidRDefault="00105C53" w:rsidP="00105C5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767B0" w:rsidRPr="008363F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778C8"/>
    <w:rsid w:val="000A7CF8"/>
    <w:rsid w:val="000C5C09"/>
    <w:rsid w:val="000C5FC2"/>
    <w:rsid w:val="000C7183"/>
    <w:rsid w:val="000D4449"/>
    <w:rsid w:val="000D5A17"/>
    <w:rsid w:val="000E38C5"/>
    <w:rsid w:val="000E4390"/>
    <w:rsid w:val="00105C53"/>
    <w:rsid w:val="001101F2"/>
    <w:rsid w:val="00111BAB"/>
    <w:rsid w:val="00165303"/>
    <w:rsid w:val="0016618B"/>
    <w:rsid w:val="00175971"/>
    <w:rsid w:val="00181772"/>
    <w:rsid w:val="001B1201"/>
    <w:rsid w:val="001C6CAA"/>
    <w:rsid w:val="001F0148"/>
    <w:rsid w:val="00210A2A"/>
    <w:rsid w:val="002137CF"/>
    <w:rsid w:val="00241A80"/>
    <w:rsid w:val="00247F77"/>
    <w:rsid w:val="00253DE9"/>
    <w:rsid w:val="00265762"/>
    <w:rsid w:val="002B0654"/>
    <w:rsid w:val="002B167E"/>
    <w:rsid w:val="002E1488"/>
    <w:rsid w:val="002E335A"/>
    <w:rsid w:val="00321A0E"/>
    <w:rsid w:val="00336AC9"/>
    <w:rsid w:val="0033727F"/>
    <w:rsid w:val="0033777E"/>
    <w:rsid w:val="00363FD3"/>
    <w:rsid w:val="0036590A"/>
    <w:rsid w:val="00395A55"/>
    <w:rsid w:val="003973C2"/>
    <w:rsid w:val="003B36A1"/>
    <w:rsid w:val="003E0D08"/>
    <w:rsid w:val="0040371F"/>
    <w:rsid w:val="00425045"/>
    <w:rsid w:val="00465D93"/>
    <w:rsid w:val="00471C3A"/>
    <w:rsid w:val="00494466"/>
    <w:rsid w:val="004B2EDA"/>
    <w:rsid w:val="004C2B6D"/>
    <w:rsid w:val="00505215"/>
    <w:rsid w:val="00520CB3"/>
    <w:rsid w:val="00545552"/>
    <w:rsid w:val="00552F35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2C2C"/>
    <w:rsid w:val="006C5A55"/>
    <w:rsid w:val="006C6A8F"/>
    <w:rsid w:val="00707D50"/>
    <w:rsid w:val="00713B86"/>
    <w:rsid w:val="00717142"/>
    <w:rsid w:val="0072386B"/>
    <w:rsid w:val="007721B5"/>
    <w:rsid w:val="00787936"/>
    <w:rsid w:val="007956C3"/>
    <w:rsid w:val="007C1C42"/>
    <w:rsid w:val="007C28AB"/>
    <w:rsid w:val="007C7252"/>
    <w:rsid w:val="007D3D09"/>
    <w:rsid w:val="007D50CF"/>
    <w:rsid w:val="007F0921"/>
    <w:rsid w:val="007F15AB"/>
    <w:rsid w:val="00813BEA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655F"/>
    <w:rsid w:val="008B28BF"/>
    <w:rsid w:val="008D0FD9"/>
    <w:rsid w:val="008D1BB0"/>
    <w:rsid w:val="008D4B0D"/>
    <w:rsid w:val="00901CF1"/>
    <w:rsid w:val="009150CB"/>
    <w:rsid w:val="009354BE"/>
    <w:rsid w:val="009473C5"/>
    <w:rsid w:val="009C33C9"/>
    <w:rsid w:val="009C5A20"/>
    <w:rsid w:val="009D4BE4"/>
    <w:rsid w:val="009D5FAD"/>
    <w:rsid w:val="009E4504"/>
    <w:rsid w:val="00A0114E"/>
    <w:rsid w:val="00A06339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621BD"/>
    <w:rsid w:val="00C623AB"/>
    <w:rsid w:val="00C74509"/>
    <w:rsid w:val="00CB32DF"/>
    <w:rsid w:val="00CC4905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0E6B"/>
    <w:rsid w:val="00DA3ED0"/>
    <w:rsid w:val="00DA4804"/>
    <w:rsid w:val="00DF517C"/>
    <w:rsid w:val="00E0301F"/>
    <w:rsid w:val="00E04D55"/>
    <w:rsid w:val="00E068DE"/>
    <w:rsid w:val="00E16508"/>
    <w:rsid w:val="00E261A6"/>
    <w:rsid w:val="00E33C62"/>
    <w:rsid w:val="00E347DC"/>
    <w:rsid w:val="00E40FF9"/>
    <w:rsid w:val="00E56902"/>
    <w:rsid w:val="00E61BDB"/>
    <w:rsid w:val="00E667A5"/>
    <w:rsid w:val="00E738BF"/>
    <w:rsid w:val="00E73DF9"/>
    <w:rsid w:val="00E767B0"/>
    <w:rsid w:val="00E83B86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B07D9"/>
    <w:rsid w:val="00FD0F9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7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829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79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2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451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375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67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26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42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AD478-85AE-4F74-8A83-769FA4AA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</Pages>
  <Words>4860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22</cp:revision>
  <cp:lastPrinted>2023-09-21T20:21:00Z</cp:lastPrinted>
  <dcterms:created xsi:type="dcterms:W3CDTF">2023-10-10T06:57:00Z</dcterms:created>
  <dcterms:modified xsi:type="dcterms:W3CDTF">2023-10-10T17:44:00Z</dcterms:modified>
</cp:coreProperties>
</file>